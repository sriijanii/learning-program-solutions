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D8911" w14:textId="77777777" w:rsidR="00482EDA" w:rsidRDefault="00000000">
      <w:pPr>
        <w:pStyle w:val="Heading1"/>
      </w:pPr>
      <w:r>
        <w:t>React &amp; JSX Objectives - Answers</w:t>
      </w:r>
    </w:p>
    <w:p w14:paraId="523018CE" w14:textId="77777777" w:rsidR="00482EDA" w:rsidRDefault="00000000">
      <w:pPr>
        <w:pStyle w:val="Heading2"/>
      </w:pPr>
      <w:r>
        <w:t>Define JSX</w:t>
      </w:r>
    </w:p>
    <w:p w14:paraId="2C33549A" w14:textId="77777777" w:rsidR="008D49D2" w:rsidRDefault="008D49D2">
      <w:r w:rsidRPr="008D49D2">
        <w:t>JSX (JavaScript XML) is a syntax extension for JavaScript used with React to describe how the UI should appear. It resembles HTML but compiles to `React.createElement</w:t>
      </w:r>
      <w:proofErr w:type="gramStart"/>
      <w:r w:rsidRPr="008D49D2">
        <w:t>()`</w:t>
      </w:r>
      <w:proofErr w:type="gramEnd"/>
      <w:r w:rsidRPr="008D49D2">
        <w:t xml:space="preserve"> calls.</w:t>
      </w:r>
    </w:p>
    <w:p w14:paraId="6C8DC395" w14:textId="1B7D2CFB" w:rsidR="00482EDA" w:rsidRDefault="00000000">
      <w:r>
        <w:t>Example:</w:t>
      </w:r>
      <w:r>
        <w:br/>
        <w:t xml:space="preserve">const element = &lt;h1&gt;Hello, </w:t>
      </w:r>
      <w:proofErr w:type="gramStart"/>
      <w:r>
        <w:t>JSX!&lt;</w:t>
      </w:r>
      <w:proofErr w:type="gramEnd"/>
      <w:r>
        <w:t>/h1&gt;;</w:t>
      </w:r>
    </w:p>
    <w:p w14:paraId="15951169" w14:textId="77777777" w:rsidR="00482EDA" w:rsidRDefault="00000000">
      <w:pPr>
        <w:pStyle w:val="Heading2"/>
      </w:pPr>
      <w:r>
        <w:t>Explain about ECMA Script</w:t>
      </w:r>
    </w:p>
    <w:p w14:paraId="19E08F18" w14:textId="77777777" w:rsidR="008D49D2" w:rsidRDefault="008D49D2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D49D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ECMAScript (ES) is the standard specification that JavaScript follows. It outlines the main features of the language. ES6 (ECMAScript 2015) and later versions added features like `let`, `const`, arrow functions, classes, and modules, which are common in React development.</w:t>
      </w:r>
    </w:p>
    <w:p w14:paraId="5B341550" w14:textId="5705F04D" w:rsidR="00482EDA" w:rsidRDefault="00000000">
      <w:pPr>
        <w:pStyle w:val="Heading2"/>
      </w:pPr>
      <w:r>
        <w:t>Explain React.createElement()</w:t>
      </w:r>
    </w:p>
    <w:p w14:paraId="4DE936D4" w14:textId="77777777" w:rsidR="008D49D2" w:rsidRDefault="008D49D2">
      <w:r w:rsidRPr="008D49D2">
        <w:t>`React.createElement</w:t>
      </w:r>
      <w:proofErr w:type="gramStart"/>
      <w:r w:rsidRPr="008D49D2">
        <w:t>()`</w:t>
      </w:r>
      <w:proofErr w:type="gramEnd"/>
      <w:r w:rsidRPr="008D49D2">
        <w:t xml:space="preserve"> is the method that creates a React element. This method serves as the basic function for generating virtual DOM elements in React. </w:t>
      </w:r>
    </w:p>
    <w:p w14:paraId="5E951C9F" w14:textId="3B29CEA4" w:rsidR="00482EDA" w:rsidRDefault="00000000">
      <w:r>
        <w:t>Example:</w:t>
      </w:r>
      <w:r>
        <w:br/>
        <w:t>const element = React.createElement('h1', null, 'Hello World');</w:t>
      </w:r>
    </w:p>
    <w:p w14:paraId="1977E897" w14:textId="77777777" w:rsidR="00482EDA" w:rsidRDefault="00000000">
      <w:pPr>
        <w:pStyle w:val="Heading2"/>
      </w:pPr>
      <w:r>
        <w:t>Explain how to create React nodes with JSX</w:t>
      </w:r>
    </w:p>
    <w:p w14:paraId="48773FD6" w14:textId="77777777" w:rsidR="008D49D2" w:rsidRDefault="008D49D2">
      <w:r w:rsidRPr="008D49D2">
        <w:t>React nodes (elements) can be created using JSX syntax. JSX allows you to write UI components in a format that resembles HTML, which is then converted into React elements.</w:t>
      </w:r>
    </w:p>
    <w:p w14:paraId="537DD2EB" w14:textId="02BA846F" w:rsidR="00482EDA" w:rsidRDefault="00000000">
      <w:r>
        <w:t>Example:</w:t>
      </w:r>
      <w:r>
        <w:br/>
        <w:t>const node = &lt;div&gt;&lt;h2&gt;Welcome&lt;/h2&gt;&lt;/div&gt;;</w:t>
      </w:r>
    </w:p>
    <w:p w14:paraId="1D11742A" w14:textId="77777777" w:rsidR="00482EDA" w:rsidRDefault="00000000">
      <w:pPr>
        <w:pStyle w:val="Heading2"/>
      </w:pPr>
      <w:r>
        <w:t>Define how to render JSX to DOM</w:t>
      </w:r>
    </w:p>
    <w:p w14:paraId="2BFF1883" w14:textId="77777777" w:rsidR="008D49D2" w:rsidRDefault="008D49D2">
      <w:r w:rsidRPr="008D49D2">
        <w:t>JSX elements are rendered to the actual DOM using the `ReactDOM.render</w:t>
      </w:r>
      <w:proofErr w:type="gramStart"/>
      <w:r w:rsidRPr="008D49D2">
        <w:t>()`</w:t>
      </w:r>
      <w:proofErr w:type="gramEnd"/>
      <w:r w:rsidRPr="008D49D2">
        <w:t xml:space="preserve"> method. This function links your React code to an HTML DOM node.</w:t>
      </w:r>
    </w:p>
    <w:p w14:paraId="05ADC5DE" w14:textId="501E0DAA" w:rsidR="00482EDA" w:rsidRDefault="00000000">
      <w:r>
        <w:t>Example:</w:t>
      </w:r>
      <w:r>
        <w:br/>
        <w:t>ReactDOM.render(&lt;h1&gt;Hello!&lt;/h1&gt;, document.getElementById('root'));</w:t>
      </w:r>
    </w:p>
    <w:p w14:paraId="768C872C" w14:textId="77777777" w:rsidR="00482EDA" w:rsidRDefault="00000000">
      <w:pPr>
        <w:pStyle w:val="Heading2"/>
      </w:pPr>
      <w:r>
        <w:t>Explain how to use JavaScript expressions in JSX</w:t>
      </w:r>
    </w:p>
    <w:p w14:paraId="44F78F05" w14:textId="77777777" w:rsidR="008D49D2" w:rsidRDefault="008D49D2">
      <w:r w:rsidRPr="008D49D2">
        <w:t xml:space="preserve">You can embed JavaScript expressions in JSX using curly braces </w:t>
      </w:r>
      <w:proofErr w:type="gramStart"/>
      <w:r w:rsidRPr="008D49D2">
        <w:t>`{</w:t>
      </w:r>
      <w:proofErr w:type="gramEnd"/>
      <w:r w:rsidRPr="008D49D2">
        <w:t>}`. These expressions can include variables, calculations, or function calls.</w:t>
      </w:r>
    </w:p>
    <w:p w14:paraId="672215D7" w14:textId="5D955555" w:rsidR="00482EDA" w:rsidRDefault="00000000">
      <w:r>
        <w:t>Example:</w:t>
      </w:r>
      <w:r>
        <w:br/>
        <w:t>const name = 'React';</w:t>
      </w:r>
      <w:r>
        <w:br/>
        <w:t>&lt;h2&gt;Hello, {name</w:t>
      </w:r>
      <w:proofErr w:type="gramStart"/>
      <w:r>
        <w:t>}!&lt;</w:t>
      </w:r>
      <w:proofErr w:type="gramEnd"/>
      <w:r>
        <w:t>/h2&gt;;</w:t>
      </w:r>
    </w:p>
    <w:p w14:paraId="21ACC3F5" w14:textId="77777777" w:rsidR="00482EDA" w:rsidRDefault="00000000">
      <w:pPr>
        <w:pStyle w:val="Heading2"/>
      </w:pPr>
      <w:r>
        <w:lastRenderedPageBreak/>
        <w:t>Explain how to use inline CSS in JSX</w:t>
      </w:r>
    </w:p>
    <w:p w14:paraId="50A8C3A3" w14:textId="77777777" w:rsidR="008D49D2" w:rsidRDefault="008D49D2">
      <w:r w:rsidRPr="008D49D2">
        <w:t>Inline CSS in JSX is defined as a JavaScript object with camelCase properties. Instead of using traditional string-based CSS, you apply object notation directly in the `style` attribute.</w:t>
      </w:r>
    </w:p>
    <w:p w14:paraId="4B879C10" w14:textId="5CF22600" w:rsidR="00482EDA" w:rsidRDefault="00000000">
      <w:r>
        <w:t>Example:</w:t>
      </w:r>
      <w:r>
        <w:br/>
        <w:t xml:space="preserve">const style = </w:t>
      </w:r>
      <w:proofErr w:type="gramStart"/>
      <w:r>
        <w:t>{ color</w:t>
      </w:r>
      <w:proofErr w:type="gramEnd"/>
      <w:r>
        <w:t>: 'blue', fontSize: '20px' };</w:t>
      </w:r>
      <w:r>
        <w:br/>
        <w:t>&lt;h1 style={style}&gt;Styled Text&lt;/h1&gt;;</w:t>
      </w:r>
    </w:p>
    <w:p w14:paraId="1870E5A2" w14:textId="77777777" w:rsidR="008D49D2" w:rsidRDefault="008D49D2"/>
    <w:p w14:paraId="7F04F41E" w14:textId="28485624" w:rsidR="008D49D2" w:rsidRPr="008D49D2" w:rsidRDefault="008D49D2">
      <w:pPr>
        <w:rPr>
          <w:b/>
          <w:bCs/>
          <w:sz w:val="36"/>
          <w:szCs w:val="36"/>
        </w:rPr>
      </w:pPr>
      <w:proofErr w:type="gramStart"/>
      <w:r w:rsidRPr="008D49D2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 xml:space="preserve"> </w:t>
      </w:r>
      <w:r w:rsidRPr="008D49D2">
        <w:rPr>
          <w:b/>
          <w:bCs/>
          <w:sz w:val="36"/>
          <w:szCs w:val="36"/>
        </w:rPr>
        <w:t>:</w:t>
      </w:r>
      <w:proofErr w:type="gramEnd"/>
      <w:r w:rsidRPr="008D49D2">
        <w:rPr>
          <w:b/>
          <w:bCs/>
          <w:sz w:val="36"/>
          <w:szCs w:val="36"/>
        </w:rPr>
        <w:t>-</w:t>
      </w:r>
    </w:p>
    <w:p w14:paraId="2E5CCB12" w14:textId="77777777" w:rsidR="008D49D2" w:rsidRDefault="008D49D2">
      <w:pPr>
        <w:rPr>
          <w:b/>
          <w:bCs/>
          <w:sz w:val="24"/>
          <w:szCs w:val="24"/>
        </w:rPr>
      </w:pPr>
    </w:p>
    <w:p w14:paraId="197AB9FC" w14:textId="5B561A30" w:rsidR="008D49D2" w:rsidRPr="008D49D2" w:rsidRDefault="008D49D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B52903" wp14:editId="055148AD">
            <wp:extent cx="5631255" cy="4503700"/>
            <wp:effectExtent l="0" t="0" r="7620" b="0"/>
            <wp:docPr id="184105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944" cy="450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9D2" w:rsidRPr="008D49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3064428">
    <w:abstractNumId w:val="8"/>
  </w:num>
  <w:num w:numId="2" w16cid:durableId="2126340724">
    <w:abstractNumId w:val="6"/>
  </w:num>
  <w:num w:numId="3" w16cid:durableId="1840388008">
    <w:abstractNumId w:val="5"/>
  </w:num>
  <w:num w:numId="4" w16cid:durableId="509947634">
    <w:abstractNumId w:val="4"/>
  </w:num>
  <w:num w:numId="5" w16cid:durableId="290402346">
    <w:abstractNumId w:val="7"/>
  </w:num>
  <w:num w:numId="6" w16cid:durableId="30083578">
    <w:abstractNumId w:val="3"/>
  </w:num>
  <w:num w:numId="7" w16cid:durableId="940795641">
    <w:abstractNumId w:val="2"/>
  </w:num>
  <w:num w:numId="8" w16cid:durableId="184756041">
    <w:abstractNumId w:val="1"/>
  </w:num>
  <w:num w:numId="9" w16cid:durableId="139693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82EDA"/>
    <w:rsid w:val="00506BC8"/>
    <w:rsid w:val="008D49D2"/>
    <w:rsid w:val="00A656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584F1"/>
  <w14:defaultImageDpi w14:val="300"/>
  <w15:docId w15:val="{44A4F83E-E0A8-491E-8F81-57B4DCAC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</dc:creator>
  <cp:keywords/>
  <dc:description>generated by python-docx</dc:description>
  <cp:lastModifiedBy>GAUTAM DAS</cp:lastModifiedBy>
  <cp:revision>2</cp:revision>
  <dcterms:created xsi:type="dcterms:W3CDTF">2025-08-02T14:12:00Z</dcterms:created>
  <dcterms:modified xsi:type="dcterms:W3CDTF">2025-08-02T14:12:00Z</dcterms:modified>
  <cp:category/>
</cp:coreProperties>
</file>