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89A0" w14:textId="77777777" w:rsidR="00217CF4" w:rsidRPr="00757B93" w:rsidRDefault="00000000" w:rsidP="00757B93">
      <w:pPr>
        <w:pStyle w:val="Heading1"/>
        <w:jc w:val="center"/>
        <w:rPr>
          <w:sz w:val="40"/>
          <w:szCs w:val="40"/>
        </w:rPr>
      </w:pPr>
      <w:r w:rsidRPr="00757B93">
        <w:rPr>
          <w:sz w:val="40"/>
          <w:szCs w:val="40"/>
        </w:rPr>
        <w:t>ES6 Objectives - Answers</w:t>
      </w:r>
    </w:p>
    <w:p w14:paraId="3A579DC3" w14:textId="77777777" w:rsidR="00217CF4" w:rsidRDefault="00000000">
      <w:pPr>
        <w:pStyle w:val="Heading2"/>
      </w:pPr>
      <w:r>
        <w:t>List the features of ES6</w:t>
      </w:r>
    </w:p>
    <w:p w14:paraId="4E4C0520" w14:textId="77777777" w:rsidR="00217CF4" w:rsidRDefault="00000000">
      <w:r>
        <w:t>1. Arrow functions</w:t>
      </w:r>
      <w:r>
        <w:br/>
        <w:t>2. let and const keywords</w:t>
      </w:r>
      <w:r>
        <w:br/>
        <w:t>3. Template literals</w:t>
      </w:r>
      <w:r>
        <w:br/>
        <w:t>4. Default parameters</w:t>
      </w:r>
      <w:r>
        <w:br/>
        <w:t>5. Rest and spread operators</w:t>
      </w:r>
      <w:r>
        <w:br/>
        <w:t>6. Classes and inheritance</w:t>
      </w:r>
      <w:r>
        <w:br/>
        <w:t>7. Destructuring assignment</w:t>
      </w:r>
      <w:r>
        <w:br/>
        <w:t>8. Promises</w:t>
      </w:r>
      <w:r>
        <w:br/>
        <w:t>9. Modules (import/export)</w:t>
      </w:r>
      <w:r>
        <w:br/>
        <w:t>10. Enhanced object literals</w:t>
      </w:r>
    </w:p>
    <w:p w14:paraId="556D7ACF" w14:textId="77777777" w:rsidR="00217CF4" w:rsidRDefault="00000000">
      <w:pPr>
        <w:pStyle w:val="Heading2"/>
      </w:pPr>
      <w:r>
        <w:t>Explain JavaScript let</w:t>
      </w:r>
    </w:p>
    <w:p w14:paraId="48DD3C85" w14:textId="77777777" w:rsidR="00D575A0" w:rsidRDefault="00D575A0" w:rsidP="00D575A0">
      <w:r>
        <w:t>The `let` keyword declares block-scoped variables. Unlike `var`, it does not allow redeclaration in the same scope and is limited to the block where it is defined. This helps prevent problems with variable hoisting.</w:t>
      </w:r>
    </w:p>
    <w:p w14:paraId="6AF968F7" w14:textId="77777777" w:rsidR="00217CF4" w:rsidRDefault="00000000">
      <w:pPr>
        <w:pStyle w:val="Heading2"/>
      </w:pPr>
      <w:r>
        <w:t>Identify the differences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983"/>
        <w:gridCol w:w="2341"/>
      </w:tblGrid>
      <w:tr w:rsidR="00757B93" w:rsidRPr="00757B93" w14:paraId="587F58B9" w14:textId="77777777" w:rsidTr="00757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C81A6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F6AC59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83EB3AA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  <w:t>let</w:t>
            </w:r>
          </w:p>
        </w:tc>
      </w:tr>
      <w:tr w:rsidR="00757B93" w:rsidRPr="00757B93" w14:paraId="6FABCC61" w14:textId="77777777" w:rsidTr="00757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947D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7FC4CBD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1518B386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  <w:t>Block-scoped</w:t>
            </w:r>
          </w:p>
        </w:tc>
      </w:tr>
      <w:tr w:rsidR="00757B93" w:rsidRPr="00757B93" w14:paraId="1DF8CF98" w14:textId="77777777" w:rsidTr="00757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A7FD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42556D67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6252CFBF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  <w:t>Not allowed in same scope</w:t>
            </w:r>
          </w:p>
        </w:tc>
      </w:tr>
      <w:tr w:rsidR="00757B93" w:rsidRPr="00757B93" w14:paraId="72743615" w14:textId="77777777" w:rsidTr="00757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C1B3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color w:val="auto"/>
                <w:sz w:val="20"/>
                <w:szCs w:val="20"/>
                <w:lang w:val="en-IN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6853D4CE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  <w:t>Hoisted and initialized</w:t>
            </w:r>
          </w:p>
        </w:tc>
        <w:tc>
          <w:tcPr>
            <w:tcW w:w="0" w:type="auto"/>
            <w:vAlign w:val="center"/>
            <w:hideMark/>
          </w:tcPr>
          <w:p w14:paraId="7317C883" w14:textId="77777777" w:rsidR="00757B93" w:rsidRPr="00757B93" w:rsidRDefault="00757B93" w:rsidP="00757B93">
            <w:pPr>
              <w:pStyle w:val="Heading2"/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 w:rsidRPr="00757B93">
              <w:rPr>
                <w:rFonts w:asciiTheme="minorHAnsi" w:hAnsiTheme="minorHAnsi"/>
                <w:b w:val="0"/>
                <w:bCs w:val="0"/>
                <w:color w:val="auto"/>
                <w:sz w:val="20"/>
                <w:szCs w:val="20"/>
                <w:lang w:val="en-IN"/>
              </w:rPr>
              <w:t>Hoisted but not initialized</w:t>
            </w:r>
          </w:p>
        </w:tc>
      </w:tr>
    </w:tbl>
    <w:p w14:paraId="1C2CB267" w14:textId="77777777" w:rsidR="00217CF4" w:rsidRDefault="00000000">
      <w:pPr>
        <w:pStyle w:val="Heading2"/>
      </w:pPr>
      <w:r>
        <w:t>Explain JavaScript const</w:t>
      </w:r>
    </w:p>
    <w:p w14:paraId="5D9DC532" w14:textId="77777777" w:rsidR="00757B93" w:rsidRDefault="00757B93" w:rsidP="00757B93">
      <w:r>
        <w:t>The `const` keyword declares variables whose values cannot be reassigned. It is block-scoped like `let` and must be initialized when declared. Objects declared with `const` can still have their properties changed.</w:t>
      </w:r>
    </w:p>
    <w:p w14:paraId="12DA867B" w14:textId="77777777" w:rsidR="00217CF4" w:rsidRDefault="00000000">
      <w:pPr>
        <w:pStyle w:val="Heading2"/>
      </w:pPr>
      <w:r>
        <w:t>Explain ES6 class fundamentals</w:t>
      </w:r>
    </w:p>
    <w:p w14:paraId="5DEBB8DF" w14:textId="77777777" w:rsidR="00757B93" w:rsidRDefault="00757B93" w:rsidP="00757B93">
      <w:r>
        <w:t>ES6 introduced a new syntax for creating classes with the `</w:t>
      </w:r>
      <w:proofErr w:type="spellStart"/>
      <w:r>
        <w:t>class`</w:t>
      </w:r>
      <w:proofErr w:type="spellEnd"/>
      <w:r>
        <w:t xml:space="preserve"> keyword. It supports constructors, methods, and inheritance. Classes in ES6 are a simpler way to use JavaScript’s existing prototype-based inheritance.</w:t>
      </w:r>
    </w:p>
    <w:p w14:paraId="31D57C39" w14:textId="77777777" w:rsidR="00217CF4" w:rsidRDefault="00000000">
      <w:pPr>
        <w:pStyle w:val="Heading2"/>
      </w:pPr>
      <w:r>
        <w:lastRenderedPageBreak/>
        <w:t>Explain ES6 class inheritance</w:t>
      </w:r>
    </w:p>
    <w:p w14:paraId="75D11DC0" w14:textId="77777777" w:rsidR="00757B93" w:rsidRDefault="00757B93" w:rsidP="00757B93">
      <w:r>
        <w:t>Inheritance in ES6 classes uses the `extends` keyword. The child class can call the parent class constructor with `</w:t>
      </w:r>
      <w:proofErr w:type="gramStart"/>
      <w:r>
        <w:t>super(</w:t>
      </w:r>
      <w:proofErr w:type="gramEnd"/>
      <w:r>
        <w:t>)`. This allows the child class to inherit properties and methods from the parent class.</w:t>
      </w:r>
    </w:p>
    <w:p w14:paraId="5C6E649F" w14:textId="77777777" w:rsidR="00217CF4" w:rsidRDefault="00000000">
      <w:pPr>
        <w:pStyle w:val="Heading2"/>
      </w:pPr>
      <w:r>
        <w:t>Define ES6 arrow functions</w:t>
      </w:r>
    </w:p>
    <w:p w14:paraId="3C054EE1" w14:textId="77777777" w:rsidR="00757B93" w:rsidRDefault="00757B93" w:rsidP="00757B93">
      <w:r>
        <w:t>Arrow functions offer a shorter way to write functions. They do not have their own `this` context, which helps in cases where you want to keep the `this` from the parent scope.</w:t>
      </w:r>
      <w:r>
        <w:br/>
        <w:t>Example: const add = (a, b) =&gt; a + b;</w:t>
      </w:r>
    </w:p>
    <w:p w14:paraId="194EAF7B" w14:textId="77777777" w:rsidR="00217CF4" w:rsidRDefault="00000000">
      <w:pPr>
        <w:pStyle w:val="Heading2"/>
      </w:pPr>
      <w:r>
        <w:t>Identify set(), map()</w:t>
      </w:r>
    </w:p>
    <w:p w14:paraId="124DCC65" w14:textId="0332814F" w:rsidR="00A220EF" w:rsidRDefault="00757B93" w:rsidP="00757B93">
      <w:r>
        <w:t>- `Set`: A collection of unique values. Duplicates are removed automatically.</w:t>
      </w:r>
      <w:r>
        <w:br/>
        <w:t xml:space="preserve">  Example: const mySet = new </w:t>
      </w:r>
      <w:proofErr w:type="gramStart"/>
      <w:r>
        <w:t>Set(</w:t>
      </w:r>
      <w:proofErr w:type="gramEnd"/>
      <w:r>
        <w:t>[1, 2, 2, 3]); // {1, 2, 3}</w:t>
      </w:r>
      <w:r>
        <w:br/>
        <w:t>- `Map`: A collection of key-value pairs with keys of any data type.</w:t>
      </w:r>
      <w:r>
        <w:br/>
        <w:t xml:space="preserve">  Example: const myMap = new Map(); myMap.set('a', 1);</w:t>
      </w:r>
    </w:p>
    <w:p w14:paraId="37CA78F0" w14:textId="4713B158" w:rsidR="00A220EF" w:rsidRPr="00A220EF" w:rsidRDefault="00A220EF" w:rsidP="00757B93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3F016001" w14:textId="77777777" w:rsidR="00A220EF" w:rsidRPr="00A220EF" w:rsidRDefault="00A220EF" w:rsidP="00A220E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220EF">
        <w:rPr>
          <w:rFonts w:ascii="Arial" w:hAnsi="Arial" w:cs="Arial"/>
          <w:b/>
          <w:bCs/>
          <w:sz w:val="20"/>
          <w:szCs w:val="20"/>
        </w:rPr>
        <w:t>When Flag=true</w:t>
      </w:r>
    </w:p>
    <w:p w14:paraId="796A31A5" w14:textId="6F88EF29" w:rsidR="00A220EF" w:rsidRDefault="00A220EF" w:rsidP="00A220EF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A2CF777" wp14:editId="13BE9D5E">
            <wp:extent cx="4311650" cy="4235298"/>
            <wp:effectExtent l="0" t="0" r="0" b="0"/>
            <wp:docPr id="26702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3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1C01" w14:textId="77777777" w:rsidR="00A220EF" w:rsidRDefault="00A220EF" w:rsidP="00A220EF">
      <w:pPr>
        <w:jc w:val="both"/>
        <w:rPr>
          <w:rFonts w:ascii="Arial" w:hAnsi="Arial" w:cs="Arial"/>
          <w:sz w:val="20"/>
          <w:szCs w:val="20"/>
        </w:rPr>
      </w:pPr>
    </w:p>
    <w:p w14:paraId="32949275" w14:textId="77777777" w:rsidR="00A220EF" w:rsidRPr="00A220EF" w:rsidRDefault="00A220EF" w:rsidP="00A220EF">
      <w:pPr>
        <w:jc w:val="both"/>
        <w:rPr>
          <w:rFonts w:ascii="Arial" w:hAnsi="Arial" w:cs="Arial"/>
          <w:b/>
          <w:bCs/>
        </w:rPr>
      </w:pPr>
      <w:r w:rsidRPr="00A220EF">
        <w:rPr>
          <w:rFonts w:ascii="Arial" w:hAnsi="Arial" w:cs="Arial"/>
          <w:b/>
          <w:bCs/>
        </w:rPr>
        <w:t>When Flag=false</w:t>
      </w:r>
    </w:p>
    <w:p w14:paraId="7C6E10FB" w14:textId="77777777" w:rsidR="00A220EF" w:rsidRDefault="00A220EF" w:rsidP="00A220EF">
      <w:pPr>
        <w:jc w:val="both"/>
        <w:rPr>
          <w:rFonts w:ascii="Arial" w:hAnsi="Arial" w:cs="Arial"/>
        </w:rPr>
      </w:pPr>
    </w:p>
    <w:p w14:paraId="4B924EFE" w14:textId="16393CF2" w:rsidR="00A220EF" w:rsidRPr="00A220EF" w:rsidRDefault="00A220EF" w:rsidP="00A220EF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14FAD64" wp14:editId="56BEB778">
            <wp:extent cx="4362450" cy="5219288"/>
            <wp:effectExtent l="0" t="0" r="0" b="635"/>
            <wp:docPr id="46580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76" cy="522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C40F" w14:textId="77777777" w:rsidR="00A220EF" w:rsidRPr="00A220EF" w:rsidRDefault="00A220EF" w:rsidP="00757B93">
      <w:pPr>
        <w:rPr>
          <w:b/>
          <w:bCs/>
          <w:sz w:val="24"/>
          <w:szCs w:val="24"/>
        </w:rPr>
      </w:pPr>
    </w:p>
    <w:sectPr w:rsidR="00A220EF" w:rsidRPr="00A22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D02D12"/>
    <w:multiLevelType w:val="hybridMultilevel"/>
    <w:tmpl w:val="9F80A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E6E40"/>
    <w:multiLevelType w:val="hybridMultilevel"/>
    <w:tmpl w:val="C3763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B07E2"/>
    <w:multiLevelType w:val="hybridMultilevel"/>
    <w:tmpl w:val="824E6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79225">
    <w:abstractNumId w:val="8"/>
  </w:num>
  <w:num w:numId="2" w16cid:durableId="838539053">
    <w:abstractNumId w:val="6"/>
  </w:num>
  <w:num w:numId="3" w16cid:durableId="1736581529">
    <w:abstractNumId w:val="5"/>
  </w:num>
  <w:num w:numId="4" w16cid:durableId="1601067279">
    <w:abstractNumId w:val="4"/>
  </w:num>
  <w:num w:numId="5" w16cid:durableId="116458795">
    <w:abstractNumId w:val="7"/>
  </w:num>
  <w:num w:numId="6" w16cid:durableId="912935374">
    <w:abstractNumId w:val="3"/>
  </w:num>
  <w:num w:numId="7" w16cid:durableId="247464953">
    <w:abstractNumId w:val="2"/>
  </w:num>
  <w:num w:numId="8" w16cid:durableId="470951746">
    <w:abstractNumId w:val="1"/>
  </w:num>
  <w:num w:numId="9" w16cid:durableId="1552620891">
    <w:abstractNumId w:val="0"/>
  </w:num>
  <w:num w:numId="10" w16cid:durableId="1448547590">
    <w:abstractNumId w:val="10"/>
  </w:num>
  <w:num w:numId="11" w16cid:durableId="796990376">
    <w:abstractNumId w:val="11"/>
  </w:num>
  <w:num w:numId="12" w16cid:durableId="1477838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0C8"/>
    <w:rsid w:val="00034616"/>
    <w:rsid w:val="0006063C"/>
    <w:rsid w:val="0015074B"/>
    <w:rsid w:val="00217CF4"/>
    <w:rsid w:val="0029639D"/>
    <w:rsid w:val="00326F90"/>
    <w:rsid w:val="00506BC8"/>
    <w:rsid w:val="00757B93"/>
    <w:rsid w:val="00A220EF"/>
    <w:rsid w:val="00AA1D8D"/>
    <w:rsid w:val="00B47730"/>
    <w:rsid w:val="00CB0664"/>
    <w:rsid w:val="00D57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0674B"/>
  <w14:defaultImageDpi w14:val="300"/>
  <w15:docId w15:val="{44A4F83E-E0A8-491E-8F81-57B4DCA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GAUTAM DAS</cp:lastModifiedBy>
  <cp:revision>2</cp:revision>
  <dcterms:created xsi:type="dcterms:W3CDTF">2025-08-02T10:59:00Z</dcterms:created>
  <dcterms:modified xsi:type="dcterms:W3CDTF">2025-08-02T10:59:00Z</dcterms:modified>
  <cp:category/>
</cp:coreProperties>
</file>