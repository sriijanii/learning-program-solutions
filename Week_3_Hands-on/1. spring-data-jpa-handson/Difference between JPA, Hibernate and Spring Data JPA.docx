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61263" w14:textId="77777777" w:rsidR="00A87C96" w:rsidRPr="00AA1516" w:rsidRDefault="00000000">
      <w:pPr>
        <w:pStyle w:val="Heading1"/>
        <w:rPr>
          <w:sz w:val="36"/>
          <w:szCs w:val="36"/>
        </w:rPr>
      </w:pPr>
      <w:r w:rsidRPr="00AA1516">
        <w:rPr>
          <w:sz w:val="36"/>
          <w:szCs w:val="36"/>
        </w:rPr>
        <w:t>Comparison of Hibernate and Spring Data JPA</w:t>
      </w:r>
    </w:p>
    <w:p w14:paraId="0BFD6069" w14:textId="05AAADE1" w:rsidR="00AA1516" w:rsidRPr="00CE4D82" w:rsidRDefault="00000000" w:rsidP="00AA1516">
      <w:pPr>
        <w:pStyle w:val="Heading2"/>
        <w:numPr>
          <w:ilvl w:val="0"/>
          <w:numId w:val="10"/>
        </w:numPr>
        <w:rPr>
          <w:sz w:val="28"/>
          <w:szCs w:val="28"/>
        </w:rPr>
      </w:pPr>
      <w:r w:rsidRPr="00CE4D82">
        <w:rPr>
          <w:sz w:val="28"/>
          <w:szCs w:val="28"/>
        </w:rPr>
        <w:t>Setup and Boilerplate Code</w:t>
      </w:r>
    </w:p>
    <w:p w14:paraId="1E4F0503" w14:textId="77777777" w:rsidR="00A87C96" w:rsidRPr="00CE4D82" w:rsidRDefault="00000000">
      <w:pPr>
        <w:rPr>
          <w:rFonts w:asciiTheme="minorHAnsi" w:hAnsiTheme="minorHAnsi"/>
          <w:b/>
          <w:bCs/>
          <w:sz w:val="24"/>
          <w:szCs w:val="24"/>
        </w:rPr>
      </w:pPr>
      <w:r w:rsidRPr="00CE4D82">
        <w:rPr>
          <w:rFonts w:asciiTheme="minorHAnsi" w:hAnsiTheme="minorHAnsi"/>
          <w:b/>
          <w:bCs/>
          <w:sz w:val="24"/>
          <w:szCs w:val="24"/>
        </w:rPr>
        <w:t>Hibernate</w:t>
      </w:r>
    </w:p>
    <w:p w14:paraId="538EAAF9" w14:textId="77777777" w:rsidR="00AA1516" w:rsidRPr="00AA1516" w:rsidRDefault="00AA1516" w:rsidP="00AA151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AA1516">
        <w:rPr>
          <w:rFonts w:asciiTheme="majorHAnsi" w:hAnsiTheme="majorHAnsi" w:cstheme="majorHAnsi"/>
          <w:sz w:val="24"/>
          <w:szCs w:val="24"/>
        </w:rPr>
        <w:t>Requires us to manually manage the SessionFactory, Session, and Transaction classes</w:t>
      </w:r>
    </w:p>
    <w:p w14:paraId="587FF8C3" w14:textId="5B908D6E" w:rsidR="00A87C96" w:rsidRPr="00AA1516" w:rsidRDefault="00000000" w:rsidP="00AA151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AA1516">
        <w:rPr>
          <w:rFonts w:asciiTheme="majorHAnsi" w:hAnsiTheme="majorHAnsi" w:cstheme="majorHAnsi"/>
          <w:b/>
          <w:bCs/>
        </w:rPr>
        <w:t>Example:</w:t>
      </w:r>
    </w:p>
    <w:p w14:paraId="0B0D0A48" w14:textId="77777777" w:rsidR="00AA1516" w:rsidRDefault="00000000" w:rsidP="00AA1516">
      <w:pPr>
        <w:pStyle w:val="ListParagraph"/>
      </w:pPr>
      <w:r>
        <w:t xml:space="preserve">Session session = </w:t>
      </w:r>
      <w:proofErr w:type="gramStart"/>
      <w:r>
        <w:t>factory.openSession</w:t>
      </w:r>
      <w:proofErr w:type="gramEnd"/>
      <w:r>
        <w:t>();</w:t>
      </w:r>
      <w:r>
        <w:br/>
        <w:t xml:space="preserve">Transaction tx = </w:t>
      </w:r>
      <w:proofErr w:type="gramStart"/>
      <w:r>
        <w:t>session.beginTransaction</w:t>
      </w:r>
      <w:proofErr w:type="gramEnd"/>
      <w:r>
        <w:t>();</w:t>
      </w:r>
    </w:p>
    <w:p w14:paraId="0AAAD18B" w14:textId="77777777" w:rsidR="00AA1516" w:rsidRPr="00AA1516" w:rsidRDefault="00AA1516" w:rsidP="00AA151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19EEEA8" w14:textId="77777777" w:rsidR="00CE4D82" w:rsidRDefault="00AA1516" w:rsidP="00AA151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Need to</w:t>
      </w:r>
      <w:r w:rsidRPr="00AA1516">
        <w:rPr>
          <w:rFonts w:asciiTheme="majorHAnsi" w:hAnsiTheme="majorHAnsi" w:cstheme="majorHAnsi"/>
          <w:sz w:val="24"/>
          <w:szCs w:val="24"/>
        </w:rPr>
        <w:t xml:space="preserve"> close sessions in finally blocks.</w:t>
      </w:r>
    </w:p>
    <w:p w14:paraId="3AA998F9" w14:textId="09367BE6" w:rsidR="00A87C96" w:rsidRPr="00CE4D82" w:rsidRDefault="00000000" w:rsidP="00CE4D82">
      <w:pPr>
        <w:rPr>
          <w:rFonts w:asciiTheme="majorHAnsi" w:hAnsiTheme="majorHAnsi" w:cstheme="majorHAnsi"/>
          <w:sz w:val="24"/>
          <w:szCs w:val="24"/>
        </w:rPr>
      </w:pPr>
      <w:r w:rsidRPr="00CE4D82">
        <w:rPr>
          <w:rFonts w:asciiTheme="minorHAnsi" w:hAnsiTheme="minorHAnsi"/>
          <w:b/>
          <w:bCs/>
          <w:sz w:val="24"/>
          <w:szCs w:val="24"/>
        </w:rPr>
        <w:t>Spring Data JPA</w:t>
      </w:r>
    </w:p>
    <w:p w14:paraId="7CB12BE9" w14:textId="77777777" w:rsidR="00AA1516" w:rsidRPr="00AA1516" w:rsidRDefault="00AA1516" w:rsidP="00AA151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A1516">
        <w:rPr>
          <w:rFonts w:asciiTheme="majorHAnsi" w:hAnsiTheme="majorHAnsi" w:cstheme="majorHAnsi"/>
        </w:rPr>
        <w:t>No boiler plate; it uses the JpaRepository and the methods are already implemented.</w:t>
      </w:r>
    </w:p>
    <w:p w14:paraId="5809DC88" w14:textId="0EDE2EAC" w:rsidR="00AA1516" w:rsidRDefault="00000000" w:rsidP="00AA151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A1516">
        <w:rPr>
          <w:rFonts w:asciiTheme="majorHAnsi" w:hAnsiTheme="majorHAnsi" w:cstheme="majorHAnsi"/>
          <w:b/>
          <w:bCs/>
          <w:sz w:val="24"/>
          <w:szCs w:val="24"/>
        </w:rPr>
        <w:t>Example:</w:t>
      </w:r>
    </w:p>
    <w:p w14:paraId="22A52BD1" w14:textId="0F6CAE36" w:rsidR="00AA1516" w:rsidRDefault="00000000" w:rsidP="00AA1516">
      <w:pPr>
        <w:pStyle w:val="ListParagraph"/>
      </w:pPr>
      <w:r>
        <w:t>public interface EmployeeRepository extends JpaRepository&lt;Employee, Integer&gt; {}</w:t>
      </w:r>
    </w:p>
    <w:p w14:paraId="324E6A1C" w14:textId="77777777" w:rsidR="00AA1516" w:rsidRPr="00AA1516" w:rsidRDefault="00AA1516" w:rsidP="00AA1516">
      <w:pPr>
        <w:pStyle w:val="ListParagraph"/>
      </w:pPr>
    </w:p>
    <w:p w14:paraId="251907E1" w14:textId="2CC123B5" w:rsidR="00A87C96" w:rsidRPr="00AA1516" w:rsidRDefault="00000000" w:rsidP="00AA1516">
      <w:pPr>
        <w:pStyle w:val="Heading2"/>
        <w:numPr>
          <w:ilvl w:val="0"/>
          <w:numId w:val="10"/>
        </w:numPr>
        <w:rPr>
          <w:sz w:val="32"/>
          <w:szCs w:val="32"/>
        </w:rPr>
      </w:pPr>
      <w:r w:rsidRPr="00AA1516">
        <w:rPr>
          <w:sz w:val="32"/>
          <w:szCs w:val="32"/>
        </w:rPr>
        <w:t>Transaction Management</w:t>
      </w:r>
    </w:p>
    <w:p w14:paraId="3BDEAE23" w14:textId="77777777" w:rsidR="00AA1516" w:rsidRPr="00AA1516" w:rsidRDefault="00AA1516" w:rsidP="00AA1516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87C96" w14:paraId="396C0868" w14:textId="77777777">
        <w:tc>
          <w:tcPr>
            <w:tcW w:w="2880" w:type="dxa"/>
          </w:tcPr>
          <w:p w14:paraId="4C500A12" w14:textId="77777777" w:rsidR="00A87C96" w:rsidRPr="00AA1516" w:rsidRDefault="0000000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A1516">
              <w:rPr>
                <w:rFonts w:asciiTheme="minorHAnsi" w:hAnsi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2880" w:type="dxa"/>
          </w:tcPr>
          <w:p w14:paraId="359F2B62" w14:textId="77777777" w:rsidR="00A87C96" w:rsidRPr="00AA1516" w:rsidRDefault="00000000">
            <w:pPr>
              <w:rPr>
                <w:b/>
                <w:bCs/>
                <w:sz w:val="24"/>
                <w:szCs w:val="24"/>
              </w:rPr>
            </w:pPr>
            <w:r w:rsidRPr="00AA1516">
              <w:rPr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2880" w:type="dxa"/>
          </w:tcPr>
          <w:p w14:paraId="36501616" w14:textId="77777777" w:rsidR="00A87C96" w:rsidRPr="00AA1516" w:rsidRDefault="00000000">
            <w:pPr>
              <w:rPr>
                <w:b/>
                <w:bCs/>
                <w:sz w:val="24"/>
                <w:szCs w:val="24"/>
              </w:rPr>
            </w:pPr>
            <w:r w:rsidRPr="00AA1516">
              <w:rPr>
                <w:b/>
                <w:bCs/>
                <w:sz w:val="24"/>
                <w:szCs w:val="24"/>
              </w:rPr>
              <w:t>Spring Data JPA</w:t>
            </w:r>
          </w:p>
        </w:tc>
      </w:tr>
      <w:tr w:rsidR="00A87C96" w14:paraId="67346514" w14:textId="77777777">
        <w:tc>
          <w:tcPr>
            <w:tcW w:w="2880" w:type="dxa"/>
          </w:tcPr>
          <w:p w14:paraId="008B6363" w14:textId="77777777" w:rsidR="00A87C96" w:rsidRPr="00AA1516" w:rsidRDefault="00000000">
            <w:pPr>
              <w:rPr>
                <w:b/>
                <w:bCs/>
              </w:rPr>
            </w:pPr>
            <w:r w:rsidRPr="00AA1516">
              <w:rPr>
                <w:b/>
                <w:bCs/>
              </w:rPr>
              <w:t>Control</w:t>
            </w:r>
          </w:p>
        </w:tc>
        <w:tc>
          <w:tcPr>
            <w:tcW w:w="2880" w:type="dxa"/>
          </w:tcPr>
          <w:p w14:paraId="7E708C20" w14:textId="77777777" w:rsidR="00A87C96" w:rsidRDefault="00000000">
            <w:r>
              <w:t>Manual (begin, commit, rollback)</w:t>
            </w:r>
          </w:p>
        </w:tc>
        <w:tc>
          <w:tcPr>
            <w:tcW w:w="2880" w:type="dxa"/>
          </w:tcPr>
          <w:p w14:paraId="3EBCAC8D" w14:textId="77777777" w:rsidR="00A87C96" w:rsidRDefault="00000000">
            <w:r>
              <w:t>Automatic (@Transactional)</w:t>
            </w:r>
          </w:p>
        </w:tc>
      </w:tr>
      <w:tr w:rsidR="00A87C96" w14:paraId="31470A34" w14:textId="77777777">
        <w:tc>
          <w:tcPr>
            <w:tcW w:w="2880" w:type="dxa"/>
          </w:tcPr>
          <w:p w14:paraId="60169185" w14:textId="77777777" w:rsidR="00A87C96" w:rsidRPr="00AA1516" w:rsidRDefault="00000000">
            <w:pPr>
              <w:rPr>
                <w:b/>
                <w:bCs/>
              </w:rPr>
            </w:pPr>
            <w:r w:rsidRPr="00AA1516">
              <w:rPr>
                <w:b/>
                <w:bCs/>
              </w:rPr>
              <w:t>Rollback</w:t>
            </w:r>
          </w:p>
        </w:tc>
        <w:tc>
          <w:tcPr>
            <w:tcW w:w="2880" w:type="dxa"/>
          </w:tcPr>
          <w:p w14:paraId="5CD992AD" w14:textId="77777777" w:rsidR="00A87C96" w:rsidRDefault="00000000">
            <w:r>
              <w:t>Manual (tx.rollback())</w:t>
            </w:r>
          </w:p>
        </w:tc>
        <w:tc>
          <w:tcPr>
            <w:tcW w:w="2880" w:type="dxa"/>
          </w:tcPr>
          <w:p w14:paraId="21DCDE40" w14:textId="77777777" w:rsidR="00A87C96" w:rsidRDefault="00000000">
            <w:r>
              <w:t>Auto-rollback on exceptions</w:t>
            </w:r>
          </w:p>
        </w:tc>
      </w:tr>
    </w:tbl>
    <w:p w14:paraId="0D5F3546" w14:textId="77777777" w:rsidR="00A87C96" w:rsidRPr="00737197" w:rsidRDefault="00000000">
      <w:pPr>
        <w:pStyle w:val="Heading2"/>
        <w:rPr>
          <w:sz w:val="32"/>
          <w:szCs w:val="32"/>
        </w:rPr>
      </w:pPr>
      <w:r w:rsidRPr="00737197">
        <w:rPr>
          <w:sz w:val="32"/>
          <w:szCs w:val="32"/>
        </w:rPr>
        <w:t>3. Saving an Entity</w:t>
      </w:r>
    </w:p>
    <w:p w14:paraId="188B83BE" w14:textId="77777777" w:rsidR="00A87C96" w:rsidRPr="00737197" w:rsidRDefault="00000000">
      <w:pPr>
        <w:rPr>
          <w:rFonts w:asciiTheme="minorHAnsi" w:hAnsiTheme="minorHAnsi" w:cstheme="majorHAnsi"/>
          <w:b/>
          <w:bCs/>
          <w:sz w:val="24"/>
          <w:szCs w:val="24"/>
        </w:rPr>
      </w:pPr>
      <w:r w:rsidRPr="00737197">
        <w:rPr>
          <w:rFonts w:asciiTheme="minorHAnsi" w:hAnsiTheme="minorHAnsi" w:cstheme="majorHAnsi"/>
          <w:b/>
          <w:bCs/>
          <w:sz w:val="24"/>
          <w:szCs w:val="24"/>
        </w:rPr>
        <w:t>Hibernate:</w:t>
      </w:r>
    </w:p>
    <w:p w14:paraId="3B49C42D" w14:textId="6E30E1CE" w:rsidR="00A87C96" w:rsidRDefault="00000000">
      <w:r>
        <w:t>Integer id = (Integer) session.save(employee);</w:t>
      </w:r>
    </w:p>
    <w:p w14:paraId="73C47DC3" w14:textId="315DB031" w:rsidR="00737197" w:rsidRPr="00737197" w:rsidRDefault="00737197" w:rsidP="0073719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737197">
        <w:rPr>
          <w:rFonts w:asciiTheme="majorHAnsi" w:hAnsiTheme="majorHAnsi" w:cstheme="majorHAnsi"/>
        </w:rPr>
        <w:t>Uses session.save(employee) to save an entity.</w:t>
      </w:r>
    </w:p>
    <w:p w14:paraId="5CAF07D8" w14:textId="366B1AFF" w:rsidR="00737197" w:rsidRPr="00737197" w:rsidRDefault="00737197" w:rsidP="0073719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737197">
        <w:rPr>
          <w:rFonts w:asciiTheme="majorHAnsi" w:hAnsiTheme="majorHAnsi" w:cstheme="majorHAnsi"/>
        </w:rPr>
        <w:t>After saving, it will return an ID</w:t>
      </w:r>
      <w:r w:rsidRPr="00737197">
        <w:t xml:space="preserve"> </w:t>
      </w:r>
      <w:r w:rsidRPr="00737197">
        <w:rPr>
          <w:rFonts w:asciiTheme="majorHAnsi" w:hAnsiTheme="majorHAnsi" w:cstheme="majorHAnsi"/>
        </w:rPr>
        <w:t>(if one was generated).</w:t>
      </w:r>
      <w:r>
        <w:rPr>
          <w:rFonts w:asciiTheme="majorHAnsi" w:hAnsiTheme="majorHAnsi" w:cstheme="majorHAnsi"/>
        </w:rPr>
        <w:t xml:space="preserve"> </w:t>
      </w:r>
      <w:r w:rsidRPr="00737197">
        <w:rPr>
          <w:rFonts w:asciiTheme="majorHAnsi" w:hAnsiTheme="majorHAnsi" w:cstheme="majorHAnsi"/>
        </w:rPr>
        <w:t>You need to manage the session.</w:t>
      </w:r>
    </w:p>
    <w:p w14:paraId="17F7B603" w14:textId="77777777" w:rsidR="00A87C96" w:rsidRPr="00737197" w:rsidRDefault="00000000">
      <w:pPr>
        <w:rPr>
          <w:rFonts w:asciiTheme="minorHAnsi" w:hAnsiTheme="minorHAnsi"/>
          <w:b/>
          <w:bCs/>
        </w:rPr>
      </w:pPr>
      <w:r w:rsidRPr="00737197">
        <w:rPr>
          <w:rFonts w:asciiTheme="minorHAnsi" w:hAnsiTheme="minorHAnsi"/>
          <w:b/>
          <w:bCs/>
        </w:rPr>
        <w:t>Spring Data JPA:</w:t>
      </w:r>
    </w:p>
    <w:p w14:paraId="150E4565" w14:textId="1E9D21BF" w:rsidR="00A87C96" w:rsidRDefault="00000000">
      <w:r>
        <w:lastRenderedPageBreak/>
        <w:t xml:space="preserve">employeeRepository.save(employee);  </w:t>
      </w:r>
    </w:p>
    <w:p w14:paraId="4EC56D31" w14:textId="77777777" w:rsidR="00737197" w:rsidRDefault="00737197" w:rsidP="0073719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737197">
        <w:rPr>
          <w:rFonts w:asciiTheme="majorHAnsi" w:hAnsiTheme="majorHAnsi" w:cstheme="majorHAnsi"/>
        </w:rPr>
        <w:t>Uses employeeRepository.save(employee).</w:t>
      </w:r>
    </w:p>
    <w:p w14:paraId="1FF53316" w14:textId="77777777" w:rsidR="00737197" w:rsidRDefault="00737197" w:rsidP="0073719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737197">
        <w:rPr>
          <w:rFonts w:asciiTheme="majorHAnsi" w:hAnsiTheme="majorHAnsi" w:cstheme="majorHAnsi"/>
        </w:rPr>
        <w:t>The save() method is provided by JpaRepository.</w:t>
      </w:r>
    </w:p>
    <w:p w14:paraId="46BF2FF2" w14:textId="750B128E" w:rsidR="00737197" w:rsidRPr="00737197" w:rsidRDefault="00737197" w:rsidP="0073719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737197">
        <w:rPr>
          <w:rFonts w:asciiTheme="majorHAnsi" w:hAnsiTheme="majorHAnsi" w:cstheme="majorHAnsi"/>
        </w:rPr>
        <w:t>No need to manage the session or check manually for exceptions</w:t>
      </w:r>
      <w:r>
        <w:rPr>
          <w:rFonts w:asciiTheme="majorHAnsi" w:hAnsiTheme="majorHAnsi" w:cstheme="majorHAnsi"/>
        </w:rPr>
        <w:t>.</w:t>
      </w:r>
    </w:p>
    <w:p w14:paraId="42B37D4D" w14:textId="323405F3" w:rsidR="00737197" w:rsidRPr="00CE4D82" w:rsidRDefault="00000000" w:rsidP="00737197">
      <w:pPr>
        <w:pStyle w:val="Heading2"/>
        <w:numPr>
          <w:ilvl w:val="0"/>
          <w:numId w:val="15"/>
        </w:numPr>
        <w:rPr>
          <w:sz w:val="32"/>
          <w:szCs w:val="32"/>
        </w:rPr>
      </w:pPr>
      <w:r w:rsidRPr="00CE4D82">
        <w:rPr>
          <w:sz w:val="32"/>
          <w:szCs w:val="32"/>
        </w:rPr>
        <w:t>Exception Handling</w:t>
      </w:r>
    </w:p>
    <w:p w14:paraId="20DCFC85" w14:textId="77777777" w:rsidR="00A87C96" w:rsidRPr="0074745F" w:rsidRDefault="00000000" w:rsidP="0074745F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74745F">
        <w:rPr>
          <w:rFonts w:asciiTheme="minorHAnsi" w:hAnsiTheme="minorHAnsi"/>
          <w:b/>
          <w:bCs/>
        </w:rPr>
        <w:t>Hibernate:</w:t>
      </w:r>
      <w:r>
        <w:t xml:space="preserve"> </w:t>
      </w:r>
      <w:r w:rsidRPr="0074745F">
        <w:rPr>
          <w:rFonts w:asciiTheme="majorHAnsi" w:hAnsiTheme="majorHAnsi" w:cstheme="majorHAnsi"/>
        </w:rPr>
        <w:t>Catch HibernateException and rollback manually.</w:t>
      </w:r>
    </w:p>
    <w:p w14:paraId="6D4D1C7D" w14:textId="597B72E4" w:rsidR="0074745F" w:rsidRPr="0074745F" w:rsidRDefault="0074745F" w:rsidP="0074745F">
      <w:pPr>
        <w:rPr>
          <w:rFonts w:cs="Courier New"/>
          <w:b/>
          <w:bCs/>
        </w:rPr>
      </w:pPr>
      <w:r w:rsidRPr="0074745F">
        <w:rPr>
          <w:rFonts w:cs="Courier New"/>
          <w:b/>
          <w:bCs/>
        </w:rPr>
        <w:t>Example:</w:t>
      </w:r>
    </w:p>
    <w:p w14:paraId="28CC4A02" w14:textId="110E512E" w:rsidR="0074745F" w:rsidRPr="0074745F" w:rsidRDefault="0074745F" w:rsidP="0074745F">
      <w:pPr>
        <w:rPr>
          <w:rFonts w:cs="Courier New"/>
          <w:sz w:val="20"/>
          <w:szCs w:val="20"/>
        </w:rPr>
      </w:pPr>
      <w:r w:rsidRPr="0074745F">
        <w:rPr>
          <w:rFonts w:cs="Courier New"/>
          <w:sz w:val="20"/>
          <w:szCs w:val="20"/>
        </w:rPr>
        <w:t>catch (HibernateException e) {</w:t>
      </w:r>
    </w:p>
    <w:p w14:paraId="403FEC05" w14:textId="77777777" w:rsidR="0074745F" w:rsidRPr="0074745F" w:rsidRDefault="0074745F" w:rsidP="0074745F">
      <w:pPr>
        <w:rPr>
          <w:rFonts w:cs="Courier New"/>
          <w:sz w:val="20"/>
          <w:szCs w:val="20"/>
        </w:rPr>
      </w:pPr>
      <w:r w:rsidRPr="0074745F">
        <w:rPr>
          <w:rFonts w:cs="Courier New"/>
          <w:sz w:val="20"/>
          <w:szCs w:val="20"/>
        </w:rPr>
        <w:t xml:space="preserve">    if (tx != null) tx.rollback();</w:t>
      </w:r>
    </w:p>
    <w:p w14:paraId="6F4E459E" w14:textId="77777777" w:rsidR="0074745F" w:rsidRPr="0074745F" w:rsidRDefault="0074745F" w:rsidP="0074745F">
      <w:pPr>
        <w:rPr>
          <w:rFonts w:cs="Courier New"/>
          <w:sz w:val="20"/>
          <w:szCs w:val="20"/>
        </w:rPr>
      </w:pPr>
      <w:r w:rsidRPr="0074745F">
        <w:rPr>
          <w:rFonts w:cs="Courier New"/>
          <w:sz w:val="20"/>
          <w:szCs w:val="20"/>
        </w:rPr>
        <w:t xml:space="preserve">    e.printStackTrace();</w:t>
      </w:r>
    </w:p>
    <w:p w14:paraId="7DFA59F1" w14:textId="27F9264C" w:rsidR="0074745F" w:rsidRPr="0074745F" w:rsidRDefault="0074745F">
      <w:pPr>
        <w:rPr>
          <w:rFonts w:cs="Courier New"/>
          <w:sz w:val="20"/>
          <w:szCs w:val="20"/>
        </w:rPr>
      </w:pPr>
      <w:r w:rsidRPr="0074745F">
        <w:rPr>
          <w:rFonts w:cs="Courier New"/>
          <w:sz w:val="20"/>
          <w:szCs w:val="20"/>
        </w:rPr>
        <w:t>}</w:t>
      </w:r>
    </w:p>
    <w:p w14:paraId="58D04CA9" w14:textId="749075BF" w:rsidR="00A87C96" w:rsidRPr="0074745F" w:rsidRDefault="00000000" w:rsidP="0074745F">
      <w:pPr>
        <w:numPr>
          <w:ilvl w:val="0"/>
          <w:numId w:val="20"/>
        </w:numPr>
        <w:rPr>
          <w:rFonts w:asciiTheme="majorHAnsi" w:hAnsiTheme="majorHAnsi" w:cstheme="majorHAnsi"/>
          <w:lang w:val="en-IN"/>
        </w:rPr>
      </w:pPr>
      <w:r w:rsidRPr="00737197">
        <w:rPr>
          <w:rFonts w:asciiTheme="minorHAnsi" w:hAnsiTheme="minorHAnsi"/>
          <w:b/>
          <w:bCs/>
        </w:rPr>
        <w:t>Spring Data JPA:</w:t>
      </w:r>
      <w:r>
        <w:t xml:space="preserve"> </w:t>
      </w:r>
      <w:r w:rsidRPr="0074745F">
        <w:rPr>
          <w:rFonts w:asciiTheme="majorHAnsi" w:hAnsiTheme="majorHAnsi" w:cstheme="majorHAnsi"/>
        </w:rPr>
        <w:t>Exceptions auto-translated to DataAccessException.</w:t>
      </w:r>
      <w:r w:rsidR="0074745F">
        <w:rPr>
          <w:rFonts w:asciiTheme="majorHAnsi" w:hAnsiTheme="majorHAnsi" w:cstheme="majorHAnsi"/>
        </w:rPr>
        <w:t xml:space="preserve"> </w:t>
      </w:r>
      <w:r w:rsidR="0074745F" w:rsidRPr="0074745F">
        <w:rPr>
          <w:rFonts w:asciiTheme="majorHAnsi" w:hAnsiTheme="majorHAnsi" w:cstheme="majorHAnsi"/>
          <w:lang w:val="en-IN"/>
        </w:rPr>
        <w:t>No need for manual rollback if @Transactional is used.</w:t>
      </w:r>
    </w:p>
    <w:p w14:paraId="7832E744" w14:textId="508443C6" w:rsidR="00CE4D82" w:rsidRPr="00CE4D82" w:rsidRDefault="00000000" w:rsidP="00CE4D82">
      <w:pPr>
        <w:pStyle w:val="Heading2"/>
        <w:rPr>
          <w:sz w:val="32"/>
          <w:szCs w:val="32"/>
        </w:rPr>
      </w:pPr>
      <w:r w:rsidRPr="00CE4D82">
        <w:rPr>
          <w:sz w:val="32"/>
          <w:szCs w:val="32"/>
        </w:rPr>
        <w:t>5. Code Readability</w:t>
      </w:r>
    </w:p>
    <w:p w14:paraId="2C8214CF" w14:textId="77777777" w:rsidR="0074745F" w:rsidRPr="00CE4D82" w:rsidRDefault="00000000" w:rsidP="0074745F">
      <w:pPr>
        <w:rPr>
          <w:sz w:val="24"/>
          <w:szCs w:val="24"/>
        </w:rPr>
      </w:pPr>
      <w:r w:rsidRPr="00CE4D82">
        <w:rPr>
          <w:rFonts w:asciiTheme="minorHAnsi" w:hAnsiTheme="minorHAnsi"/>
          <w:b/>
          <w:bCs/>
          <w:sz w:val="24"/>
          <w:szCs w:val="24"/>
        </w:rPr>
        <w:t>Hibernate:</w:t>
      </w:r>
      <w:r w:rsidRPr="00CE4D82">
        <w:rPr>
          <w:sz w:val="24"/>
          <w:szCs w:val="24"/>
        </w:rPr>
        <w:t xml:space="preserve"> </w:t>
      </w:r>
    </w:p>
    <w:p w14:paraId="5FC2590F" w14:textId="3DDF80F2" w:rsidR="0074745F" w:rsidRPr="00CE4D82" w:rsidRDefault="0074745F" w:rsidP="0074745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CE4D82">
        <w:rPr>
          <w:rFonts w:asciiTheme="majorHAnsi" w:hAnsiTheme="majorHAnsi" w:cstheme="majorHAnsi"/>
        </w:rPr>
        <w:t>More wordy, because of doing session and transaction management manually.</w:t>
      </w:r>
    </w:p>
    <w:p w14:paraId="6DE0B342" w14:textId="2235EAFC" w:rsidR="0074745F" w:rsidRPr="00CE4D82" w:rsidRDefault="0074745F" w:rsidP="0074745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CE4D82">
        <w:rPr>
          <w:rFonts w:asciiTheme="majorHAnsi" w:hAnsiTheme="majorHAnsi" w:cstheme="majorHAnsi"/>
        </w:rPr>
        <w:t>More risk for error if something isn't closed properly.</w:t>
      </w:r>
    </w:p>
    <w:p w14:paraId="4726CC1B" w14:textId="30D449AE" w:rsidR="00A87C96" w:rsidRDefault="00000000" w:rsidP="0074745F">
      <w:r w:rsidRPr="0074745F">
        <w:rPr>
          <w:rFonts w:asciiTheme="minorHAnsi" w:hAnsiTheme="minorHAnsi"/>
          <w:b/>
          <w:bCs/>
        </w:rPr>
        <w:t>Spring Data JPA:</w:t>
      </w:r>
      <w:r>
        <w:t xml:space="preserve"> </w:t>
      </w:r>
    </w:p>
    <w:p w14:paraId="7635D888" w14:textId="77777777" w:rsidR="0074745F" w:rsidRPr="00CE4D82" w:rsidRDefault="0074745F" w:rsidP="0074745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CE4D82">
        <w:rPr>
          <w:rFonts w:asciiTheme="majorHAnsi" w:hAnsiTheme="majorHAnsi" w:cstheme="majorHAnsi"/>
        </w:rPr>
        <w:t>Clean and concise due to abstraction.</w:t>
      </w:r>
      <w:r w:rsidRPr="00CE4D82">
        <w:rPr>
          <w:rFonts w:asciiTheme="majorHAnsi" w:hAnsiTheme="majorHAnsi" w:cstheme="majorHAnsi"/>
          <w:color w:val="513CEA"/>
          <w:shd w:val="clear" w:color="auto" w:fill="FFFFFF"/>
        </w:rPr>
        <w:t xml:space="preserve"> </w:t>
      </w:r>
    </w:p>
    <w:p w14:paraId="43430AFD" w14:textId="0AB744A2" w:rsidR="0074745F" w:rsidRPr="00CE4D82" w:rsidRDefault="0074745F" w:rsidP="0074745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CE4D82">
        <w:rPr>
          <w:rFonts w:asciiTheme="majorHAnsi" w:hAnsiTheme="majorHAnsi" w:cstheme="majorHAnsi"/>
        </w:rPr>
        <w:t>Less boilerplate code, easier to maintain.</w:t>
      </w:r>
    </w:p>
    <w:p w14:paraId="3670FA75" w14:textId="77777777" w:rsidR="00A87C96" w:rsidRPr="00CE4D82" w:rsidRDefault="00000000">
      <w:pPr>
        <w:pStyle w:val="Heading2"/>
        <w:rPr>
          <w:sz w:val="32"/>
          <w:szCs w:val="32"/>
        </w:rPr>
      </w:pPr>
      <w:r w:rsidRPr="00CE4D82">
        <w:rPr>
          <w:sz w:val="32"/>
          <w:szCs w:val="32"/>
        </w:rPr>
        <w:t>6. Dependency Injection</w:t>
      </w:r>
    </w:p>
    <w:p w14:paraId="27451B65" w14:textId="524AB40D" w:rsidR="00A87C96" w:rsidRPr="00CE4D82" w:rsidRDefault="00000000" w:rsidP="00CE4D82">
      <w:pPr>
        <w:ind w:firstLine="720"/>
        <w:rPr>
          <w:rFonts w:asciiTheme="minorHAnsi" w:hAnsiTheme="minorHAnsi"/>
          <w:sz w:val="24"/>
          <w:szCs w:val="24"/>
        </w:rPr>
      </w:pPr>
      <w:r w:rsidRPr="00CE4D82">
        <w:rPr>
          <w:rFonts w:asciiTheme="minorHAnsi" w:hAnsiTheme="minorHAnsi"/>
          <w:b/>
          <w:bCs/>
          <w:sz w:val="24"/>
          <w:szCs w:val="24"/>
        </w:rPr>
        <w:t>Hibernate:</w:t>
      </w:r>
      <w:r w:rsidRPr="00CE4D82">
        <w:rPr>
          <w:rFonts w:asciiTheme="minorHAnsi" w:hAnsiTheme="minorHAnsi"/>
          <w:sz w:val="24"/>
          <w:szCs w:val="24"/>
        </w:rPr>
        <w:t xml:space="preserve"> </w:t>
      </w:r>
      <w:r w:rsidR="00CE4D82">
        <w:rPr>
          <w:rFonts w:asciiTheme="minorHAnsi" w:hAnsiTheme="minorHAnsi"/>
          <w:sz w:val="24"/>
          <w:szCs w:val="24"/>
        </w:rPr>
        <w:t xml:space="preserve"> </w:t>
      </w:r>
      <w:r>
        <w:t>None (manual SessionFactory setup).</w:t>
      </w:r>
    </w:p>
    <w:p w14:paraId="2138B0B5" w14:textId="160C0162" w:rsidR="00A87C96" w:rsidRPr="00CE4D82" w:rsidRDefault="00000000" w:rsidP="00CE4D82">
      <w:pPr>
        <w:ind w:firstLine="720"/>
        <w:rPr>
          <w:rFonts w:asciiTheme="minorHAnsi" w:hAnsiTheme="minorHAnsi"/>
        </w:rPr>
      </w:pPr>
      <w:r w:rsidRPr="00CE4D82">
        <w:rPr>
          <w:rFonts w:asciiTheme="minorHAnsi" w:hAnsiTheme="minorHAnsi"/>
          <w:b/>
          <w:bCs/>
        </w:rPr>
        <w:t xml:space="preserve">Spring Data JPA: </w:t>
      </w:r>
      <w:r w:rsidR="00CE4D82">
        <w:rPr>
          <w:rFonts w:asciiTheme="minorHAnsi" w:hAnsiTheme="minorHAnsi"/>
        </w:rPr>
        <w:t xml:space="preserve"> </w:t>
      </w:r>
      <w:r>
        <w:t>Built-in (@Autowired repositories).</w:t>
      </w:r>
    </w:p>
    <w:p w14:paraId="48888E72" w14:textId="39CD83AE" w:rsidR="00CE4D82" w:rsidRPr="00CE4D82" w:rsidRDefault="00000000" w:rsidP="00CE4D82">
      <w:pPr>
        <w:pStyle w:val="Heading2"/>
        <w:rPr>
          <w:sz w:val="32"/>
          <w:szCs w:val="32"/>
        </w:rPr>
      </w:pPr>
      <w:r w:rsidRPr="00CE4D82">
        <w:rPr>
          <w:sz w:val="32"/>
          <w:szCs w:val="32"/>
        </w:rPr>
        <w:t>7. Default Methods</w:t>
      </w:r>
    </w:p>
    <w:p w14:paraId="184B7A35" w14:textId="415A8D3A" w:rsidR="00CE4D82" w:rsidRDefault="00000000" w:rsidP="00CE4D82">
      <w:pPr>
        <w:pStyle w:val="ListParagraph"/>
        <w:numPr>
          <w:ilvl w:val="0"/>
          <w:numId w:val="22"/>
        </w:numPr>
      </w:pPr>
      <w:r w:rsidRPr="00CE4D82">
        <w:rPr>
          <w:rFonts w:asciiTheme="minorHAnsi" w:hAnsiTheme="minorHAnsi"/>
          <w:b/>
          <w:bCs/>
          <w:sz w:val="24"/>
          <w:szCs w:val="24"/>
        </w:rPr>
        <w:t>Hibernate:</w:t>
      </w:r>
      <w:r>
        <w:t xml:space="preserve"> Basic CRUD via Session.</w:t>
      </w:r>
    </w:p>
    <w:p w14:paraId="5FAB4CAA" w14:textId="77777777" w:rsidR="00A87C96" w:rsidRDefault="00000000" w:rsidP="0074745F">
      <w:pPr>
        <w:pStyle w:val="ListParagraph"/>
        <w:numPr>
          <w:ilvl w:val="0"/>
          <w:numId w:val="22"/>
        </w:numPr>
      </w:pPr>
      <w:r w:rsidRPr="00CE4D82">
        <w:rPr>
          <w:rFonts w:asciiTheme="minorHAnsi" w:hAnsiTheme="minorHAnsi"/>
          <w:b/>
          <w:bCs/>
        </w:rPr>
        <w:t>Spring Data JPA</w:t>
      </w:r>
      <w:r w:rsidRPr="00CE4D82">
        <w:rPr>
          <w:b/>
          <w:bCs/>
        </w:rPr>
        <w:t xml:space="preserve">: </w:t>
      </w:r>
      <w:r>
        <w:t>Advanced methods (</w:t>
      </w:r>
      <w:proofErr w:type="gramStart"/>
      <w:r>
        <w:t>findAll(</w:t>
      </w:r>
      <w:proofErr w:type="gramEnd"/>
      <w:r>
        <w:t xml:space="preserve">), </w:t>
      </w:r>
      <w:proofErr w:type="gramStart"/>
      <w:r>
        <w:t>deleteById(</w:t>
      </w:r>
      <w:proofErr w:type="gramEnd"/>
      <w:r>
        <w:t>), etc.).</w:t>
      </w:r>
    </w:p>
    <w:sectPr w:rsidR="00A87C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EB00FD"/>
    <w:multiLevelType w:val="multilevel"/>
    <w:tmpl w:val="421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01378"/>
    <w:multiLevelType w:val="hybridMultilevel"/>
    <w:tmpl w:val="FBDE36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13994"/>
    <w:multiLevelType w:val="hybridMultilevel"/>
    <w:tmpl w:val="46C8C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676C"/>
    <w:multiLevelType w:val="hybridMultilevel"/>
    <w:tmpl w:val="326015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7A294A"/>
    <w:multiLevelType w:val="hybridMultilevel"/>
    <w:tmpl w:val="64F0A51C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D662A5"/>
    <w:multiLevelType w:val="multilevel"/>
    <w:tmpl w:val="89504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30713"/>
    <w:multiLevelType w:val="hybridMultilevel"/>
    <w:tmpl w:val="4050AD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12376"/>
    <w:multiLevelType w:val="hybridMultilevel"/>
    <w:tmpl w:val="4CDE59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D7874"/>
    <w:multiLevelType w:val="multilevel"/>
    <w:tmpl w:val="89504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C2F8B"/>
    <w:multiLevelType w:val="hybridMultilevel"/>
    <w:tmpl w:val="4CFCD8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845F4"/>
    <w:multiLevelType w:val="multilevel"/>
    <w:tmpl w:val="89504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235FC"/>
    <w:multiLevelType w:val="hybridMultilevel"/>
    <w:tmpl w:val="71B834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7441D"/>
    <w:multiLevelType w:val="multilevel"/>
    <w:tmpl w:val="89504BA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06418"/>
    <w:multiLevelType w:val="hybridMultilevel"/>
    <w:tmpl w:val="4EF6B69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218473">
    <w:abstractNumId w:val="8"/>
  </w:num>
  <w:num w:numId="2" w16cid:durableId="2065831273">
    <w:abstractNumId w:val="6"/>
  </w:num>
  <w:num w:numId="3" w16cid:durableId="914433472">
    <w:abstractNumId w:val="5"/>
  </w:num>
  <w:num w:numId="4" w16cid:durableId="2079327968">
    <w:abstractNumId w:val="4"/>
  </w:num>
  <w:num w:numId="5" w16cid:durableId="1357543942">
    <w:abstractNumId w:val="7"/>
  </w:num>
  <w:num w:numId="6" w16cid:durableId="1276134518">
    <w:abstractNumId w:val="3"/>
  </w:num>
  <w:num w:numId="7" w16cid:durableId="1854998781">
    <w:abstractNumId w:val="2"/>
  </w:num>
  <w:num w:numId="8" w16cid:durableId="2093500051">
    <w:abstractNumId w:val="1"/>
  </w:num>
  <w:num w:numId="9" w16cid:durableId="1305155396">
    <w:abstractNumId w:val="0"/>
  </w:num>
  <w:num w:numId="10" w16cid:durableId="1544828978">
    <w:abstractNumId w:val="15"/>
  </w:num>
  <w:num w:numId="11" w16cid:durableId="272203511">
    <w:abstractNumId w:val="10"/>
  </w:num>
  <w:num w:numId="12" w16cid:durableId="435247388">
    <w:abstractNumId w:val="16"/>
  </w:num>
  <w:num w:numId="13" w16cid:durableId="370572880">
    <w:abstractNumId w:val="11"/>
  </w:num>
  <w:num w:numId="14" w16cid:durableId="868765640">
    <w:abstractNumId w:val="20"/>
  </w:num>
  <w:num w:numId="15" w16cid:durableId="527794065">
    <w:abstractNumId w:val="13"/>
  </w:num>
  <w:num w:numId="16" w16cid:durableId="585503309">
    <w:abstractNumId w:val="9"/>
  </w:num>
  <w:num w:numId="17" w16cid:durableId="183322630">
    <w:abstractNumId w:val="18"/>
  </w:num>
  <w:num w:numId="18" w16cid:durableId="1781681450">
    <w:abstractNumId w:val="12"/>
  </w:num>
  <w:num w:numId="19" w16cid:durableId="776564413">
    <w:abstractNumId w:val="22"/>
  </w:num>
  <w:num w:numId="20" w16cid:durableId="1973704234">
    <w:abstractNumId w:val="19"/>
  </w:num>
  <w:num w:numId="21" w16cid:durableId="590704997">
    <w:abstractNumId w:val="21"/>
  </w:num>
  <w:num w:numId="22" w16cid:durableId="1137338205">
    <w:abstractNumId w:val="14"/>
  </w:num>
  <w:num w:numId="23" w16cid:durableId="79511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581B"/>
    <w:rsid w:val="00737197"/>
    <w:rsid w:val="0074745F"/>
    <w:rsid w:val="00A828F2"/>
    <w:rsid w:val="00A87C96"/>
    <w:rsid w:val="00AA1516"/>
    <w:rsid w:val="00AA1D8D"/>
    <w:rsid w:val="00B47730"/>
    <w:rsid w:val="00CB0664"/>
    <w:rsid w:val="00CE4D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F8906"/>
  <w14:defaultImageDpi w14:val="300"/>
  <w15:docId w15:val="{5E7F8C86-7711-44BE-9984-77C3F10F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Comparison of Hibernate and Spring Data JPA</vt:lpstr>
      <vt:lpstr>    Setup and Boilerplate Code</vt:lpstr>
      <vt:lpstr>    Transaction Management</vt:lpstr>
      <vt:lpstr>    3. Saving an Entity</vt:lpstr>
      <vt:lpstr>    Exception Handling</vt:lpstr>
      <vt:lpstr>    5. Code Readability</vt:lpstr>
      <vt:lpstr>    6. Dependency Injection</vt:lpstr>
      <vt:lpstr>    7. Default Methods</vt:lpstr>
      <vt:lpstr>    Summary Table</vt:lpstr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GAUTAM DAS</cp:lastModifiedBy>
  <cp:revision>2</cp:revision>
  <dcterms:created xsi:type="dcterms:W3CDTF">2025-07-06T15:04:00Z</dcterms:created>
  <dcterms:modified xsi:type="dcterms:W3CDTF">2025-07-06T15:04:00Z</dcterms:modified>
  <cp:category/>
</cp:coreProperties>
</file>