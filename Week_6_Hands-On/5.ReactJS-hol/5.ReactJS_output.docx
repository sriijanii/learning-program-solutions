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CB53" w14:textId="77777777" w:rsidR="0058264D" w:rsidRDefault="00000000">
      <w:pPr>
        <w:pStyle w:val="Heading1"/>
      </w:pPr>
      <w:r>
        <w:t>React Hands-on Lab – Styled CohortDetails Component</w:t>
      </w:r>
    </w:p>
    <w:p w14:paraId="48CAD6B7" w14:textId="77777777" w:rsidR="0058264D" w:rsidRDefault="00000000">
      <w:pPr>
        <w:pStyle w:val="Heading2"/>
      </w:pPr>
      <w:r>
        <w:t>1. CohortDetails.module.css</w:t>
      </w:r>
    </w:p>
    <w:p w14:paraId="289C00BA" w14:textId="77777777" w:rsidR="0058264D" w:rsidRPr="00CA1FB6" w:rsidRDefault="00000000">
      <w:pPr>
        <w:rPr>
          <w:rFonts w:ascii="Courier New" w:hAnsi="Courier New" w:cs="Courier New"/>
        </w:rPr>
      </w:pPr>
      <w:r>
        <w:br/>
      </w:r>
      <w:r w:rsidRPr="00CA1FB6">
        <w:rPr>
          <w:rFonts w:ascii="Courier New" w:hAnsi="Courier New" w:cs="Courier New"/>
        </w:rPr>
        <w:t>.box {</w:t>
      </w:r>
      <w:r w:rsidRPr="00CA1FB6">
        <w:rPr>
          <w:rFonts w:ascii="Courier New" w:hAnsi="Courier New" w:cs="Courier New"/>
        </w:rPr>
        <w:br/>
        <w:t xml:space="preserve">  width: 300px;</w:t>
      </w:r>
      <w:r w:rsidRPr="00CA1FB6">
        <w:rPr>
          <w:rFonts w:ascii="Courier New" w:hAnsi="Courier New" w:cs="Courier New"/>
        </w:rPr>
        <w:br/>
        <w:t xml:space="preserve">  display: inline-block;</w:t>
      </w:r>
      <w:r w:rsidRPr="00CA1FB6">
        <w:rPr>
          <w:rFonts w:ascii="Courier New" w:hAnsi="Courier New" w:cs="Courier New"/>
        </w:rPr>
        <w:br/>
        <w:t xml:space="preserve">  margin: 10px;</w:t>
      </w:r>
      <w:r w:rsidRPr="00CA1FB6">
        <w:rPr>
          <w:rFonts w:ascii="Courier New" w:hAnsi="Courier New" w:cs="Courier New"/>
        </w:rPr>
        <w:br/>
        <w:t xml:space="preserve">  padding: 10px 20px;</w:t>
      </w:r>
      <w:r w:rsidRPr="00CA1FB6">
        <w:rPr>
          <w:rFonts w:ascii="Courier New" w:hAnsi="Courier New" w:cs="Courier New"/>
        </w:rPr>
        <w:br/>
        <w:t xml:space="preserve">  border: 1px solid black;</w:t>
      </w:r>
      <w:r w:rsidRPr="00CA1FB6">
        <w:rPr>
          <w:rFonts w:ascii="Courier New" w:hAnsi="Courier New" w:cs="Courier New"/>
        </w:rPr>
        <w:br/>
        <w:t xml:space="preserve">  border-radius: 10px;</w:t>
      </w:r>
      <w:r w:rsidRPr="00CA1FB6">
        <w:rPr>
          <w:rFonts w:ascii="Courier New" w:hAnsi="Courier New" w:cs="Courier New"/>
        </w:rPr>
        <w:br/>
        <w:t>}</w:t>
      </w:r>
      <w:r w:rsidRPr="00CA1FB6">
        <w:rPr>
          <w:rFonts w:ascii="Courier New" w:hAnsi="Courier New" w:cs="Courier New"/>
        </w:rPr>
        <w:br/>
      </w:r>
      <w:r w:rsidRPr="00CA1FB6">
        <w:rPr>
          <w:rFonts w:ascii="Courier New" w:hAnsi="Courier New" w:cs="Courier New"/>
        </w:rPr>
        <w:br/>
        <w:t>dt {</w:t>
      </w:r>
      <w:r w:rsidRPr="00CA1FB6">
        <w:rPr>
          <w:rFonts w:ascii="Courier New" w:hAnsi="Courier New" w:cs="Courier New"/>
        </w:rPr>
        <w:br/>
        <w:t xml:space="preserve">  font-weight: 500;</w:t>
      </w:r>
      <w:r w:rsidRPr="00CA1FB6">
        <w:rPr>
          <w:rFonts w:ascii="Courier New" w:hAnsi="Courier New" w:cs="Courier New"/>
        </w:rPr>
        <w:br/>
        <w:t>}</w:t>
      </w:r>
      <w:r w:rsidRPr="00CA1FB6">
        <w:rPr>
          <w:rFonts w:ascii="Courier New" w:hAnsi="Courier New" w:cs="Courier New"/>
        </w:rPr>
        <w:br/>
      </w:r>
    </w:p>
    <w:p w14:paraId="03D495AC" w14:textId="77777777" w:rsidR="0058264D" w:rsidRDefault="00000000">
      <w:pPr>
        <w:pStyle w:val="Heading2"/>
      </w:pPr>
      <w:r>
        <w:t>2. CohortDetails.js</w:t>
      </w:r>
    </w:p>
    <w:p w14:paraId="46F566FB" w14:textId="329A5B37" w:rsidR="00CA1FB6" w:rsidRDefault="00000000">
      <w:pPr>
        <w:rPr>
          <w:rFonts w:ascii="Courier New" w:hAnsi="Courier New" w:cs="Courier New"/>
          <w:sz w:val="20"/>
          <w:szCs w:val="20"/>
        </w:rPr>
      </w:pPr>
      <w:r>
        <w:br/>
      </w:r>
      <w:r w:rsidRPr="00CA1FB6">
        <w:rPr>
          <w:rFonts w:ascii="Courier New" w:hAnsi="Courier New" w:cs="Courier New"/>
          <w:sz w:val="20"/>
          <w:szCs w:val="20"/>
        </w:rPr>
        <w:t>import styles from './CohortDetails.module.css';</w:t>
      </w:r>
      <w:r w:rsidRPr="00CA1FB6">
        <w:rPr>
          <w:rFonts w:ascii="Courier New" w:hAnsi="Courier New" w:cs="Courier New"/>
          <w:sz w:val="20"/>
          <w:szCs w:val="20"/>
        </w:rPr>
        <w:br/>
      </w:r>
      <w:r w:rsidRPr="00CA1FB6">
        <w:rPr>
          <w:rFonts w:ascii="Courier New" w:hAnsi="Courier New" w:cs="Courier New"/>
          <w:sz w:val="20"/>
          <w:szCs w:val="20"/>
        </w:rPr>
        <w:br/>
        <w:t>function CohortDetails(props) {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return (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&lt;div className={styles.box}&gt;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&lt;h3 style</w:t>
      </w:r>
      <w:proofErr w:type="gramStart"/>
      <w:r w:rsidRPr="00CA1FB6">
        <w:rPr>
          <w:rFonts w:ascii="Courier New" w:hAnsi="Courier New" w:cs="Courier New"/>
          <w:sz w:val="20"/>
          <w:szCs w:val="20"/>
        </w:rPr>
        <w:t>={{ color</w:t>
      </w:r>
      <w:proofErr w:type="gramEnd"/>
      <w:r w:rsidRPr="00CA1FB6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CA1FB6">
        <w:rPr>
          <w:rFonts w:ascii="Courier New" w:hAnsi="Courier New" w:cs="Courier New"/>
          <w:sz w:val="20"/>
          <w:szCs w:val="20"/>
        </w:rPr>
        <w:t>props.cohort</w:t>
      </w:r>
      <w:proofErr w:type="gramEnd"/>
      <w:r w:rsidRPr="00CA1FB6">
        <w:rPr>
          <w:rFonts w:ascii="Courier New" w:hAnsi="Courier New" w:cs="Courier New"/>
          <w:sz w:val="20"/>
          <w:szCs w:val="20"/>
        </w:rPr>
        <w:t>.currentStatus === "Ongoing</w:t>
      </w:r>
      <w:proofErr w:type="gramStart"/>
      <w:r w:rsidRPr="00CA1FB6">
        <w:rPr>
          <w:rFonts w:ascii="Courier New" w:hAnsi="Courier New" w:cs="Courier New"/>
          <w:sz w:val="20"/>
          <w:szCs w:val="20"/>
        </w:rPr>
        <w:t>" ?</w:t>
      </w:r>
      <w:proofErr w:type="gramEnd"/>
      <w:r w:rsidRPr="00CA1FB6">
        <w:rPr>
          <w:rFonts w:ascii="Courier New" w:hAnsi="Courier New" w:cs="Courier New"/>
          <w:sz w:val="20"/>
          <w:szCs w:val="20"/>
        </w:rPr>
        <w:t xml:space="preserve"> "green" : "blue" }}&gt;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{props.cohort.cohortCode} -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&lt;span&gt;{props.cohort.technology}&lt;/span&gt;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&lt;/h3&gt;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&lt;dl&gt;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&lt;dt&gt;Started On&lt;/dt&gt;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&lt;dd&gt;{props.cohort.startDate}&lt;/dd&gt;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&lt;dt&gt;Current Status&lt;/dt&gt;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&lt;dd&gt;{props.cohort.currentStatus}&lt;/dd&gt;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&lt;dt&gt;Coach&lt;/dt&gt;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&lt;dd&gt;{props.cohort.coachName}&lt;/dd&gt;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&lt;dt&gt;Trainer&lt;/dt&gt;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    &lt;dd&gt;{props.cohort.trainerName}&lt;/dd&gt;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    &lt;/dl&gt;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    &lt;/div&gt;</w:t>
      </w:r>
      <w:r w:rsidRPr="00CA1FB6">
        <w:rPr>
          <w:rFonts w:ascii="Courier New" w:hAnsi="Courier New" w:cs="Courier New"/>
          <w:sz w:val="20"/>
          <w:szCs w:val="20"/>
        </w:rPr>
        <w:br/>
        <w:t xml:space="preserve">    );</w:t>
      </w:r>
      <w:r w:rsidRPr="00CA1FB6">
        <w:rPr>
          <w:rFonts w:ascii="Courier New" w:hAnsi="Courier New" w:cs="Courier New"/>
          <w:sz w:val="20"/>
          <w:szCs w:val="20"/>
        </w:rPr>
        <w:br/>
        <w:t>}</w:t>
      </w:r>
      <w:r w:rsidRPr="00CA1FB6">
        <w:rPr>
          <w:rFonts w:ascii="Courier New" w:hAnsi="Courier New" w:cs="Courier New"/>
          <w:sz w:val="20"/>
          <w:szCs w:val="20"/>
        </w:rPr>
        <w:br/>
      </w:r>
      <w:r w:rsidRPr="00CA1FB6">
        <w:rPr>
          <w:rFonts w:ascii="Courier New" w:hAnsi="Courier New" w:cs="Courier New"/>
          <w:sz w:val="20"/>
          <w:szCs w:val="20"/>
        </w:rPr>
        <w:br/>
      </w:r>
      <w:r w:rsidRPr="00CA1FB6">
        <w:rPr>
          <w:rFonts w:ascii="Courier New" w:hAnsi="Courier New" w:cs="Courier New"/>
          <w:sz w:val="20"/>
          <w:szCs w:val="20"/>
        </w:rPr>
        <w:lastRenderedPageBreak/>
        <w:t>export default CohortDetails;</w:t>
      </w:r>
      <w:r w:rsidRPr="00CA1FB6">
        <w:rPr>
          <w:rFonts w:ascii="Courier New" w:hAnsi="Courier New" w:cs="Courier New"/>
          <w:sz w:val="20"/>
          <w:szCs w:val="20"/>
        </w:rPr>
        <w:br/>
      </w:r>
    </w:p>
    <w:p w14:paraId="24CBE410" w14:textId="6FF5FB13" w:rsidR="00CA1FB6" w:rsidRDefault="00CA1FB6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 :</w:t>
      </w:r>
      <w:proofErr w:type="gramEnd"/>
      <w:r>
        <w:rPr>
          <w:rFonts w:asciiTheme="majorHAnsi" w:hAnsiTheme="majorHAnsi" w:cstheme="majorHAnsi"/>
          <w:sz w:val="24"/>
          <w:szCs w:val="24"/>
        </w:rPr>
        <w:t>-</w:t>
      </w:r>
    </w:p>
    <w:p w14:paraId="6C4AF63E" w14:textId="77777777" w:rsidR="00CA1FB6" w:rsidRDefault="00CA1FB6">
      <w:pPr>
        <w:rPr>
          <w:rFonts w:asciiTheme="majorHAnsi" w:hAnsiTheme="majorHAnsi" w:cstheme="majorHAnsi"/>
          <w:sz w:val="24"/>
          <w:szCs w:val="24"/>
        </w:rPr>
      </w:pPr>
    </w:p>
    <w:p w14:paraId="6741E5C0" w14:textId="4F975A35" w:rsidR="00CA1FB6" w:rsidRDefault="00CA1FB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10CDEAA" wp14:editId="2A83AC39">
            <wp:extent cx="5486400" cy="2586355"/>
            <wp:effectExtent l="0" t="0" r="0" b="4445"/>
            <wp:docPr id="102037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0D62" w14:textId="77777777" w:rsidR="00CA1FB6" w:rsidRDefault="00CA1FB6">
      <w:pPr>
        <w:rPr>
          <w:rFonts w:asciiTheme="majorHAnsi" w:hAnsiTheme="majorHAnsi" w:cstheme="majorHAnsi"/>
          <w:sz w:val="24"/>
          <w:szCs w:val="24"/>
        </w:rPr>
      </w:pPr>
    </w:p>
    <w:p w14:paraId="2589696E" w14:textId="77777777" w:rsidR="00CA1FB6" w:rsidRDefault="00CA1FB6">
      <w:pPr>
        <w:rPr>
          <w:rFonts w:asciiTheme="majorHAnsi" w:hAnsiTheme="majorHAnsi" w:cstheme="majorHAnsi"/>
          <w:sz w:val="24"/>
          <w:szCs w:val="24"/>
        </w:rPr>
      </w:pPr>
    </w:p>
    <w:p w14:paraId="6D856AD4" w14:textId="4A88819A" w:rsidR="00CA1FB6" w:rsidRPr="00CA1FB6" w:rsidRDefault="00CA1FB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560A44F" wp14:editId="275E78AE">
            <wp:extent cx="5486400" cy="2272030"/>
            <wp:effectExtent l="0" t="0" r="0" b="0"/>
            <wp:docPr id="1694353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FB6" w:rsidRPr="00CA1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80894">
    <w:abstractNumId w:val="8"/>
  </w:num>
  <w:num w:numId="2" w16cid:durableId="2046058271">
    <w:abstractNumId w:val="6"/>
  </w:num>
  <w:num w:numId="3" w16cid:durableId="642083555">
    <w:abstractNumId w:val="5"/>
  </w:num>
  <w:num w:numId="4" w16cid:durableId="1554852866">
    <w:abstractNumId w:val="4"/>
  </w:num>
  <w:num w:numId="5" w16cid:durableId="1653099227">
    <w:abstractNumId w:val="7"/>
  </w:num>
  <w:num w:numId="6" w16cid:durableId="2105608287">
    <w:abstractNumId w:val="3"/>
  </w:num>
  <w:num w:numId="7" w16cid:durableId="578827423">
    <w:abstractNumId w:val="2"/>
  </w:num>
  <w:num w:numId="8" w16cid:durableId="21252284">
    <w:abstractNumId w:val="1"/>
  </w:num>
  <w:num w:numId="9" w16cid:durableId="182835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A63"/>
    <w:rsid w:val="0029639D"/>
    <w:rsid w:val="00326F90"/>
    <w:rsid w:val="0058264D"/>
    <w:rsid w:val="00AA1D8D"/>
    <w:rsid w:val="00B47730"/>
    <w:rsid w:val="00C515C7"/>
    <w:rsid w:val="00CA1F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80CD6"/>
  <w14:defaultImageDpi w14:val="300"/>
  <w15:docId w15:val="{6CA719B0-B616-422C-B33E-F23E2F45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>generated by python-docx</dc:description>
  <cp:lastModifiedBy>GAUTAM DAS</cp:lastModifiedBy>
  <cp:revision>2</cp:revision>
  <dcterms:created xsi:type="dcterms:W3CDTF">2025-07-27T06:20:00Z</dcterms:created>
  <dcterms:modified xsi:type="dcterms:W3CDTF">2025-07-27T06:20:00Z</dcterms:modified>
  <cp:category/>
</cp:coreProperties>
</file>