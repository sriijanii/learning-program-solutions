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EC0A49" w14:textId="38D0CD9D" w:rsidR="00800334" w:rsidRPr="006F085A" w:rsidRDefault="006F085A">
      <w:pPr>
        <w:pStyle w:val="Heading1"/>
        <w:rPr>
          <w:color w:val="404040" w:themeColor="text1" w:themeTint="BF"/>
          <w:sz w:val="36"/>
          <w:szCs w:val="36"/>
        </w:rPr>
      </w:pPr>
      <w:r>
        <w:rPr>
          <w:color w:val="404040" w:themeColor="text1" w:themeTint="BF"/>
          <w:sz w:val="36"/>
          <w:szCs w:val="36"/>
        </w:rPr>
        <w:t xml:space="preserve">2. </w:t>
      </w:r>
      <w:r w:rsidR="00000000" w:rsidRPr="006F085A">
        <w:rPr>
          <w:color w:val="404040" w:themeColor="text1" w:themeTint="BF"/>
          <w:sz w:val="36"/>
          <w:szCs w:val="36"/>
        </w:rPr>
        <w:t>Git</w:t>
      </w:r>
      <w:r>
        <w:rPr>
          <w:color w:val="404040" w:themeColor="text1" w:themeTint="BF"/>
          <w:sz w:val="36"/>
          <w:szCs w:val="36"/>
        </w:rPr>
        <w:t>-HOL</w:t>
      </w:r>
    </w:p>
    <w:p w14:paraId="70538CE0" w14:textId="77777777" w:rsidR="00800334" w:rsidRDefault="00000000">
      <w:pPr>
        <w:pStyle w:val="Heading2"/>
      </w:pPr>
      <w:r>
        <w:t>What is Git Ignore?</w:t>
      </w:r>
    </w:p>
    <w:p w14:paraId="50505F0A" w14:textId="77777777" w:rsidR="00800334" w:rsidRDefault="00000000">
      <w:r>
        <w:t xml:space="preserve">Git Ignore is a way to tell Git which files or folders it should ignore when tracking changes in your project. It uses a special file named </w:t>
      </w:r>
      <w:proofErr w:type="gramStart"/>
      <w:r>
        <w:t>`.gitignore</w:t>
      </w:r>
      <w:proofErr w:type="gramEnd"/>
      <w:r>
        <w:t>` to specify patterns for files and folders that should not be included in commits. This helps keep your project repository clean by excluding temporary files, logs, build outputs, and other files that don’t need to be shared.</w:t>
      </w:r>
    </w:p>
    <w:p w14:paraId="365AF19A" w14:textId="77777777" w:rsidR="00800334" w:rsidRDefault="00000000">
      <w:pPr>
        <w:pStyle w:val="Heading2"/>
      </w:pPr>
      <w:r>
        <w:t xml:space="preserve">How to Ignore Unwanted Files Using </w:t>
      </w:r>
      <w:proofErr w:type="gramStart"/>
      <w:r>
        <w:t>`.gitignore</w:t>
      </w:r>
      <w:proofErr w:type="gramEnd"/>
      <w:r>
        <w:t>`</w:t>
      </w:r>
    </w:p>
    <w:p w14:paraId="59F37B28" w14:textId="77777777" w:rsidR="00800334" w:rsidRDefault="00000000">
      <w:r>
        <w:t xml:space="preserve">To ignore files, create a file named </w:t>
      </w:r>
      <w:proofErr w:type="gramStart"/>
      <w:r>
        <w:t>`.gitignore</w:t>
      </w:r>
      <w:proofErr w:type="gramEnd"/>
      <w:r>
        <w:t>` in the root folder of your project. Then add the files or folders you want Git to ignore using patterns. For example:</w:t>
      </w:r>
    </w:p>
    <w:p w14:paraId="6CC8A20B" w14:textId="77777777" w:rsidR="00800334" w:rsidRDefault="00000000">
      <w:r>
        <w:t>• To ignore all files with the `.log` extension, add:</w:t>
      </w:r>
      <w:r>
        <w:br/>
        <w:t xml:space="preserve">  *.log</w:t>
      </w:r>
    </w:p>
    <w:p w14:paraId="67FD6B24" w14:textId="77777777" w:rsidR="00800334" w:rsidRDefault="00000000">
      <w:r>
        <w:t>• To ignore a folder named `log`, add:</w:t>
      </w:r>
      <w:r>
        <w:br/>
        <w:t xml:space="preserve">  log/</w:t>
      </w:r>
    </w:p>
    <w:p w14:paraId="00043AB2" w14:textId="77777777" w:rsidR="00800334" w:rsidRDefault="00000000">
      <w:r>
        <w:t>• To ignore system files like `.DS_Store` or IDE folders, add:</w:t>
      </w:r>
      <w:r>
        <w:br/>
        <w:t xml:space="preserve">  .DS_Store</w:t>
      </w:r>
      <w:r>
        <w:br/>
        <w:t xml:space="preserve">  .idea/</w:t>
      </w:r>
    </w:p>
    <w:p w14:paraId="3D4C6062" w14:textId="77777777" w:rsidR="00800334" w:rsidRDefault="00000000">
      <w:r>
        <w:t xml:space="preserve">Once the </w:t>
      </w:r>
      <w:proofErr w:type="gramStart"/>
      <w:r>
        <w:t>`.gitignore</w:t>
      </w:r>
      <w:proofErr w:type="gramEnd"/>
      <w:r>
        <w:t>` file is updated, Git will no longer track these files or folders, helping you avoid committing unnecessary or sensitive files.</w:t>
      </w:r>
    </w:p>
    <w:p w14:paraId="2F300300" w14:textId="77777777" w:rsidR="006F085A" w:rsidRDefault="006F085A">
      <w:r>
        <w:t xml:space="preserve">Repository </w:t>
      </w:r>
      <w:proofErr w:type="gramStart"/>
      <w:r>
        <w:t>link :</w:t>
      </w:r>
      <w:proofErr w:type="gramEnd"/>
      <w:r>
        <w:t>-</w:t>
      </w:r>
    </w:p>
    <w:p w14:paraId="1498D06B" w14:textId="1D1646F4" w:rsidR="006F085A" w:rsidRDefault="006F085A">
      <w:r>
        <w:t xml:space="preserve"> </w:t>
      </w:r>
      <w:hyperlink r:id="rId6" w:history="1">
        <w:r w:rsidRPr="006F085A">
          <w:rPr>
            <w:rStyle w:val="Hyperlink"/>
          </w:rPr>
          <w:t>https://gitlab.com/srijudas242-group/gitdemo/-/blob/main/.gitignore?ref_type=heads</w:t>
        </w:r>
      </w:hyperlink>
    </w:p>
    <w:p w14:paraId="65566D6F" w14:textId="77777777" w:rsidR="006F085A" w:rsidRDefault="006F085A"/>
    <w:p w14:paraId="07E1B9CC" w14:textId="78DA407B" w:rsidR="006F085A" w:rsidRDefault="00690979">
      <w:r>
        <w:rPr>
          <w:noProof/>
        </w:rPr>
        <w:drawing>
          <wp:inline distT="0" distB="0" distL="0" distR="0" wp14:anchorId="2448554A" wp14:editId="3B796B5C">
            <wp:extent cx="5486400" cy="2205355"/>
            <wp:effectExtent l="0" t="0" r="0" b="4445"/>
            <wp:docPr id="1278673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205355"/>
                    </a:xfrm>
                    <a:prstGeom prst="rect">
                      <a:avLst/>
                    </a:prstGeom>
                    <a:noFill/>
                    <a:ln>
                      <a:noFill/>
                    </a:ln>
                  </pic:spPr>
                </pic:pic>
              </a:graphicData>
            </a:graphic>
          </wp:inline>
        </w:drawing>
      </w:r>
    </w:p>
    <w:sectPr w:rsidR="006F085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40931851">
    <w:abstractNumId w:val="8"/>
  </w:num>
  <w:num w:numId="2" w16cid:durableId="338628594">
    <w:abstractNumId w:val="6"/>
  </w:num>
  <w:num w:numId="3" w16cid:durableId="622462442">
    <w:abstractNumId w:val="5"/>
  </w:num>
  <w:num w:numId="4" w16cid:durableId="1371371266">
    <w:abstractNumId w:val="4"/>
  </w:num>
  <w:num w:numId="5" w16cid:durableId="1061905270">
    <w:abstractNumId w:val="7"/>
  </w:num>
  <w:num w:numId="6" w16cid:durableId="1367297012">
    <w:abstractNumId w:val="3"/>
  </w:num>
  <w:num w:numId="7" w16cid:durableId="721905798">
    <w:abstractNumId w:val="2"/>
  </w:num>
  <w:num w:numId="8" w16cid:durableId="696660795">
    <w:abstractNumId w:val="1"/>
  </w:num>
  <w:num w:numId="9" w16cid:durableId="993920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E7EA9"/>
    <w:rsid w:val="00690979"/>
    <w:rsid w:val="006F085A"/>
    <w:rsid w:val="0080033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251D69"/>
  <w14:defaultImageDpi w14:val="300"/>
  <w15:docId w15:val="{D4319A3E-7DAC-4743-BBEA-BAD1579A9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6F085A"/>
    <w:rPr>
      <w:color w:val="0000FF" w:themeColor="hyperlink"/>
      <w:u w:val="single"/>
    </w:rPr>
  </w:style>
  <w:style w:type="character" w:styleId="UnresolvedMention">
    <w:name w:val="Unresolved Mention"/>
    <w:basedOn w:val="DefaultParagraphFont"/>
    <w:uiPriority w:val="99"/>
    <w:semiHidden/>
    <w:unhideWhenUsed/>
    <w:rsid w:val="006F08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lab.com/srijudas242-group/gitdemo/-/blob/main/.gitignore?ref_type=head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174</Words>
  <Characters>996</Characters>
  <Application>Microsoft Office Word</Application>
  <DocSecurity>0</DocSecurity>
  <Lines>8</Lines>
  <Paragraphs>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2. Git-HOL</vt:lpstr>
      <vt:lpstr>    What is Git Ignore?</vt:lpstr>
      <vt:lpstr>    How to Ignore Unwanted Files Using `.gitignore`</vt:lpstr>
    </vt:vector>
  </TitlesOfParts>
  <Manager/>
  <Company/>
  <LinksUpToDate>false</LinksUpToDate>
  <CharactersWithSpaces>1168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Srijani</dc:creator>
  <cp:keywords/>
  <dc:description>generated by python-docx</dc:description>
  <cp:lastModifiedBy>GAUTAM DAS</cp:lastModifiedBy>
  <cp:revision>2</cp:revision>
  <dcterms:created xsi:type="dcterms:W3CDTF">2025-08-09T11:17:00Z</dcterms:created>
  <dcterms:modified xsi:type="dcterms:W3CDTF">2025-08-09T11:17:00Z</dcterms:modified>
  <cp:category/>
</cp:coreProperties>
</file>