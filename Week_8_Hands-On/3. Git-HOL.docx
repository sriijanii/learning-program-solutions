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FE5C8" w14:textId="153121E7" w:rsidR="001C28AC" w:rsidRDefault="0010241D">
      <w:pPr>
        <w:pStyle w:val="Heading1"/>
      </w:pPr>
      <w:r>
        <w:t xml:space="preserve">3. </w:t>
      </w:r>
      <w:r w:rsidR="00000000">
        <w:t>Git-HOL</w:t>
      </w:r>
    </w:p>
    <w:p w14:paraId="59BF18EC" w14:textId="77777777" w:rsidR="001C28AC" w:rsidRDefault="00000000">
      <w:pPr>
        <w:pStyle w:val="Heading3"/>
      </w:pPr>
      <w:r>
        <w:t>Explain branching and merging</w:t>
      </w:r>
    </w:p>
    <w:p w14:paraId="132C0BD3" w14:textId="77777777" w:rsidR="001C28AC" w:rsidRDefault="00000000">
      <w:pPr>
        <w:spacing w:after="240"/>
      </w:pPr>
      <w:r>
        <w:t>Branching in Git allows you to create separate lines of development within a project. This means you can work on new features, fixes, or experiments without affecting the main codebase. Merging is the process of combining these separate branches back into the main branch, so all changes come together in one place. It helps teams collaborate safely and manage changes efficiently.</w:t>
      </w:r>
    </w:p>
    <w:p w14:paraId="1BCE5B52" w14:textId="77777777" w:rsidR="001C28AC" w:rsidRDefault="00000000">
      <w:pPr>
        <w:pStyle w:val="Heading3"/>
      </w:pPr>
      <w:r>
        <w:t>Explain about creating a branch request in GitLab</w:t>
      </w:r>
    </w:p>
    <w:p w14:paraId="56921F12" w14:textId="77777777" w:rsidR="001C28AC" w:rsidRDefault="00000000">
      <w:pPr>
        <w:spacing w:after="240"/>
      </w:pPr>
      <w:r>
        <w:t>A branch request in GitLab means creating a new branch from the main codebase where you can develop your changes independently. You usually create a branch when starting work on a new feature or bug fix. In GitLab, you can create branches via the web interface or by using Git commands locally and pushing the branch to the remote repository.</w:t>
      </w:r>
    </w:p>
    <w:p w14:paraId="3EBEDDEA" w14:textId="77777777" w:rsidR="001C28AC" w:rsidRDefault="00000000">
      <w:pPr>
        <w:pStyle w:val="Heading3"/>
      </w:pPr>
      <w:r>
        <w:t>Explain about creating a merge request in GitLab</w:t>
      </w:r>
    </w:p>
    <w:p w14:paraId="3B5434D2" w14:textId="77777777" w:rsidR="001C28AC" w:rsidRDefault="00000000">
      <w:pPr>
        <w:spacing w:after="240"/>
      </w:pPr>
      <w:r>
        <w:t>A merge request in GitLab is a way to propose changes from one branch to be merged into another, typically from a feature branch into the main branch. It allows team members to review, discuss, and approve the changes before they become part of the main codebase. Merge requests promote code quality and collaboration.</w:t>
      </w:r>
    </w:p>
    <w:p w14:paraId="0C056A8D" w14:textId="2D9CBA8B" w:rsidR="0010241D" w:rsidRDefault="0010241D">
      <w:pPr>
        <w:spacing w:after="240"/>
      </w:pPr>
      <w:r>
        <w:t xml:space="preserve">Repository </w:t>
      </w:r>
      <w:proofErr w:type="gramStart"/>
      <w:r>
        <w:t>link :</w:t>
      </w:r>
      <w:proofErr w:type="gramEnd"/>
      <w:r>
        <w:t xml:space="preserve">- </w:t>
      </w:r>
    </w:p>
    <w:p w14:paraId="3EDDD3B2" w14:textId="505C1D30" w:rsidR="0010241D" w:rsidRDefault="0010241D">
      <w:pPr>
        <w:spacing w:after="240"/>
      </w:pPr>
      <w:hyperlink r:id="rId6" w:history="1">
        <w:r w:rsidRPr="0010241D">
          <w:rPr>
            <w:rStyle w:val="Hyperlink"/>
          </w:rPr>
          <w:t>https://gitlab.com/srijuda</w:t>
        </w:r>
        <w:r w:rsidRPr="0010241D">
          <w:rPr>
            <w:rStyle w:val="Hyperlink"/>
          </w:rPr>
          <w:t>s</w:t>
        </w:r>
        <w:r w:rsidRPr="0010241D">
          <w:rPr>
            <w:rStyle w:val="Hyperlink"/>
          </w:rPr>
          <w:t>242-group/gitdemo</w:t>
        </w:r>
      </w:hyperlink>
    </w:p>
    <w:p w14:paraId="29B162F7" w14:textId="3E44CB34" w:rsidR="0010241D" w:rsidRDefault="0010241D">
      <w:pPr>
        <w:spacing w:after="240"/>
      </w:pPr>
      <w:r>
        <w:rPr>
          <w:noProof/>
        </w:rPr>
        <w:drawing>
          <wp:inline distT="0" distB="0" distL="0" distR="0" wp14:anchorId="4F84D875" wp14:editId="49E37A05">
            <wp:extent cx="3765550" cy="3344264"/>
            <wp:effectExtent l="0" t="0" r="6350" b="8890"/>
            <wp:docPr id="3421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4011" cy="3369541"/>
                    </a:xfrm>
                    <a:prstGeom prst="rect">
                      <a:avLst/>
                    </a:prstGeom>
                    <a:noFill/>
                    <a:ln>
                      <a:noFill/>
                    </a:ln>
                  </pic:spPr>
                </pic:pic>
              </a:graphicData>
            </a:graphic>
          </wp:inline>
        </w:drawing>
      </w:r>
    </w:p>
    <w:sectPr w:rsidR="001024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015357">
    <w:abstractNumId w:val="8"/>
  </w:num>
  <w:num w:numId="2" w16cid:durableId="1434133321">
    <w:abstractNumId w:val="6"/>
  </w:num>
  <w:num w:numId="3" w16cid:durableId="661736103">
    <w:abstractNumId w:val="5"/>
  </w:num>
  <w:num w:numId="4" w16cid:durableId="772747636">
    <w:abstractNumId w:val="4"/>
  </w:num>
  <w:num w:numId="5" w16cid:durableId="912659153">
    <w:abstractNumId w:val="7"/>
  </w:num>
  <w:num w:numId="6" w16cid:durableId="360254145">
    <w:abstractNumId w:val="3"/>
  </w:num>
  <w:num w:numId="7" w16cid:durableId="1369377721">
    <w:abstractNumId w:val="2"/>
  </w:num>
  <w:num w:numId="8" w16cid:durableId="687830263">
    <w:abstractNumId w:val="1"/>
  </w:num>
  <w:num w:numId="9" w16cid:durableId="101708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241D"/>
    <w:rsid w:val="0015074B"/>
    <w:rsid w:val="001C28AC"/>
    <w:rsid w:val="0029639D"/>
    <w:rsid w:val="002E71D6"/>
    <w:rsid w:val="00326F90"/>
    <w:rsid w:val="005E7EA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B9E1A9"/>
  <w14:defaultImageDpi w14:val="300"/>
  <w15:docId w15:val="{D4319A3E-7DAC-4743-BBEA-BAD1579A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0241D"/>
    <w:rPr>
      <w:color w:val="0000FF" w:themeColor="hyperlink"/>
      <w:u w:val="single"/>
    </w:rPr>
  </w:style>
  <w:style w:type="character" w:styleId="UnresolvedMention">
    <w:name w:val="Unresolved Mention"/>
    <w:basedOn w:val="DefaultParagraphFont"/>
    <w:uiPriority w:val="99"/>
    <w:semiHidden/>
    <w:unhideWhenUsed/>
    <w:rsid w:val="0010241D"/>
    <w:rPr>
      <w:color w:val="605E5C"/>
      <w:shd w:val="clear" w:color="auto" w:fill="E1DFDD"/>
    </w:rPr>
  </w:style>
  <w:style w:type="character" w:styleId="FollowedHyperlink">
    <w:name w:val="FollowedHyperlink"/>
    <w:basedOn w:val="DefaultParagraphFont"/>
    <w:uiPriority w:val="99"/>
    <w:semiHidden/>
    <w:unhideWhenUsed/>
    <w:rsid w:val="001024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lab.com/srijudas242-group/gitdem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Srijani</dc:creator>
  <cp:keywords/>
  <dc:description>generated by python-docx</dc:description>
  <cp:lastModifiedBy>GAUTAM DAS</cp:lastModifiedBy>
  <cp:revision>2</cp:revision>
  <dcterms:created xsi:type="dcterms:W3CDTF">2025-08-09T11:57:00Z</dcterms:created>
  <dcterms:modified xsi:type="dcterms:W3CDTF">2025-08-09T11:57:00Z</dcterms:modified>
  <cp:category/>
</cp:coreProperties>
</file>