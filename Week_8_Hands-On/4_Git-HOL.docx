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357E" w14:textId="77777777" w:rsidR="009530FF" w:rsidRDefault="00000000">
      <w:pPr>
        <w:pStyle w:val="Heading1"/>
      </w:pPr>
      <w:r>
        <w:t>4. Git-HOL</w:t>
      </w:r>
    </w:p>
    <w:p w14:paraId="7B31FB56" w14:textId="77777777" w:rsidR="009530FF" w:rsidRDefault="00000000">
      <w:pPr>
        <w:pStyle w:val="Heading3"/>
      </w:pPr>
      <w:r>
        <w:t>How to resolve conflicts during a merge</w:t>
      </w:r>
    </w:p>
    <w:p w14:paraId="478406E8" w14:textId="77777777" w:rsidR="009530FF" w:rsidRDefault="00000000">
      <w:pPr>
        <w:spacing w:after="240"/>
      </w:pPr>
      <w:r>
        <w:t>When two or more people edit the same part of a file in different branches, Git cannot automatically decide which change to keep. This situation is called a merge conflict.</w:t>
      </w:r>
      <w:r>
        <w:br/>
      </w:r>
      <w:r>
        <w:br/>
        <w:t>To resolve conflicts:</w:t>
      </w:r>
      <w:r>
        <w:br/>
        <w:t>1. Git will mark the conflicting parts in the file with special markers (&lt;&lt;&lt;&lt;&lt;&lt;&lt;, =======, &gt;&gt;&gt;&gt;&gt;&gt;&gt;).</w:t>
      </w:r>
      <w:r>
        <w:br/>
        <w:t>2. You need to open the file and carefully review both changes.</w:t>
      </w:r>
      <w:r>
        <w:br/>
        <w:t>3. Decide which part to keep or combine both changes into a final version.</w:t>
      </w:r>
      <w:r>
        <w:br/>
        <w:t>4. After editing, save the file.</w:t>
      </w:r>
      <w:r>
        <w:br/>
        <w:t>5. Then, stage the resolved file using `git add`.</w:t>
      </w:r>
      <w:r>
        <w:br/>
        <w:t>6. Finally, commit the resolution to complete the merge.</w:t>
      </w:r>
      <w:r>
        <w:br/>
      </w:r>
      <w:r>
        <w:br/>
        <w:t>Using tools like P4Merge can help visually compare and merge changes, making conflict resolution easier.</w:t>
      </w:r>
    </w:p>
    <w:p w14:paraId="091B1548" w14:textId="4BDBFF78" w:rsidR="00421CB4" w:rsidRDefault="00421CB4">
      <w:pPr>
        <w:spacing w:after="240"/>
      </w:pPr>
      <w:r>
        <w:t xml:space="preserve">Repository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Pr="00421CB4">
          <w:rPr>
            <w:rStyle w:val="Hyperlink"/>
          </w:rPr>
          <w:t>https://gitlab.com/</w:t>
        </w:r>
        <w:r w:rsidRPr="00421CB4">
          <w:rPr>
            <w:rStyle w:val="Hyperlink"/>
          </w:rPr>
          <w:t>s</w:t>
        </w:r>
        <w:r w:rsidRPr="00421CB4">
          <w:rPr>
            <w:rStyle w:val="Hyperlink"/>
          </w:rPr>
          <w:t>rijudas242-group/gitdemo#</w:t>
        </w:r>
      </w:hyperlink>
    </w:p>
    <w:p w14:paraId="7ABE4C57" w14:textId="77777777" w:rsidR="00421CB4" w:rsidRDefault="00421CB4">
      <w:pPr>
        <w:spacing w:after="240"/>
      </w:pPr>
    </w:p>
    <w:p w14:paraId="5F5B1757" w14:textId="01AFA733" w:rsidR="00421CB4" w:rsidRDefault="00421CB4">
      <w:pPr>
        <w:spacing w:after="240"/>
      </w:pPr>
      <w:r w:rsidRPr="00421CB4">
        <w:drawing>
          <wp:inline distT="0" distB="0" distL="0" distR="0" wp14:anchorId="4AADFA50" wp14:editId="54B2BB47">
            <wp:extent cx="5359400" cy="3790516"/>
            <wp:effectExtent l="0" t="0" r="0" b="635"/>
            <wp:docPr id="32103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32420" name=""/>
                    <pic:cNvPicPr/>
                  </pic:nvPicPr>
                  <pic:blipFill rotWithShape="1">
                    <a:blip r:embed="rId7"/>
                    <a:srcRect b="1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56" cy="384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CACAD" w14:textId="3AFCBBD2" w:rsidR="00421CB4" w:rsidRDefault="00421CB4">
      <w:pPr>
        <w:spacing w:after="240"/>
      </w:pPr>
      <w:r>
        <w:rPr>
          <w:noProof/>
        </w:rPr>
        <w:lastRenderedPageBreak/>
        <w:drawing>
          <wp:inline distT="0" distB="0" distL="0" distR="0" wp14:anchorId="7F104F6C" wp14:editId="06AA205B">
            <wp:extent cx="5577752" cy="4032250"/>
            <wp:effectExtent l="0" t="0" r="4445" b="6350"/>
            <wp:docPr id="66958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760" cy="40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751865">
    <w:abstractNumId w:val="8"/>
  </w:num>
  <w:num w:numId="2" w16cid:durableId="1272470749">
    <w:abstractNumId w:val="6"/>
  </w:num>
  <w:num w:numId="3" w16cid:durableId="887373301">
    <w:abstractNumId w:val="5"/>
  </w:num>
  <w:num w:numId="4" w16cid:durableId="1381053075">
    <w:abstractNumId w:val="4"/>
  </w:num>
  <w:num w:numId="5" w16cid:durableId="1150174163">
    <w:abstractNumId w:val="7"/>
  </w:num>
  <w:num w:numId="6" w16cid:durableId="473958608">
    <w:abstractNumId w:val="3"/>
  </w:num>
  <w:num w:numId="7" w16cid:durableId="1745643799">
    <w:abstractNumId w:val="2"/>
  </w:num>
  <w:num w:numId="8" w16cid:durableId="1786148183">
    <w:abstractNumId w:val="1"/>
  </w:num>
  <w:num w:numId="9" w16cid:durableId="163309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1CB4"/>
    <w:rsid w:val="005E7EA9"/>
    <w:rsid w:val="009530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DFD25"/>
  <w14:defaultImageDpi w14:val="300"/>
  <w15:docId w15:val="{D4319A3E-7DAC-4743-BBEA-BAD1579A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1C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C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C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srijudas242-group/gitdem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</dc:creator>
  <cp:keywords/>
  <dc:description>generated by python-docx</dc:description>
  <cp:lastModifiedBy>GAUTAM DAS</cp:lastModifiedBy>
  <cp:revision>2</cp:revision>
  <dcterms:created xsi:type="dcterms:W3CDTF">2025-08-09T12:26:00Z</dcterms:created>
  <dcterms:modified xsi:type="dcterms:W3CDTF">2025-08-09T12:26:00Z</dcterms:modified>
  <cp:category/>
</cp:coreProperties>
</file>