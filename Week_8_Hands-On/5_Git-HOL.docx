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7C132" w14:textId="77777777" w:rsidR="002D5527" w:rsidRDefault="00000000">
      <w:pPr>
        <w:pStyle w:val="Heading1"/>
        <w:rPr>
          <w:sz w:val="32"/>
          <w:szCs w:val="32"/>
        </w:rPr>
      </w:pPr>
      <w:r w:rsidRPr="00AC1355">
        <w:rPr>
          <w:sz w:val="32"/>
          <w:szCs w:val="32"/>
        </w:rPr>
        <w:t>5. Git-HOL</w:t>
      </w:r>
    </w:p>
    <w:p w14:paraId="54D85904" w14:textId="1BA4DE4A" w:rsidR="00AC1355" w:rsidRPr="00AC1355" w:rsidRDefault="00AC1355" w:rsidP="00AC1355">
      <w:pPr>
        <w:numPr>
          <w:ilvl w:val="0"/>
          <w:numId w:val="10"/>
        </w:numPr>
      </w:pPr>
      <w:r w:rsidRPr="00AC1355">
        <w:t xml:space="preserve">Hands-on ID: </w:t>
      </w:r>
      <w:r w:rsidRPr="00AC1355">
        <w:rPr>
          <w:b/>
          <w:bCs/>
        </w:rPr>
        <w:t>“Git-T03-HOL_002”</w:t>
      </w:r>
      <w:r w:rsidRPr="00AC1355">
        <w:t xml:space="preserve"> </w:t>
      </w:r>
    </w:p>
    <w:p w14:paraId="28413962" w14:textId="694324AA" w:rsidR="00AC1355" w:rsidRPr="00AC1355" w:rsidRDefault="00000000" w:rsidP="00AC1355">
      <w:pPr>
        <w:pStyle w:val="Heading3"/>
        <w:rPr>
          <w:sz w:val="24"/>
          <w:szCs w:val="24"/>
        </w:rPr>
      </w:pPr>
      <w:r w:rsidRPr="00AC1355">
        <w:rPr>
          <w:sz w:val="24"/>
          <w:szCs w:val="24"/>
        </w:rPr>
        <w:t>How to clean up and push back to remote Git</w:t>
      </w:r>
    </w:p>
    <w:p w14:paraId="7B784302" w14:textId="77777777" w:rsidR="002D5527" w:rsidRDefault="00000000">
      <w:pPr>
        <w:spacing w:after="240"/>
      </w:pPr>
      <w:r>
        <w:t>Cleaning up in Git means making sure your local repository is tidy—no uncommitted changes or unwanted files—and ready to share. After you’ve organized your work, you push your local commits back to the remote repository so others can see your latest changes. This keeps everyone on the same page and the project up to date.</w:t>
      </w:r>
    </w:p>
    <w:p w14:paraId="5B754692" w14:textId="52433391" w:rsidR="00AC1355" w:rsidRDefault="00AC1355">
      <w:pPr>
        <w:spacing w:after="240"/>
      </w:pPr>
      <w:r>
        <w:t xml:space="preserve">Repository </w:t>
      </w:r>
      <w:proofErr w:type="gramStart"/>
      <w:r>
        <w:t>link :</w:t>
      </w:r>
      <w:proofErr w:type="gramEnd"/>
      <w:r>
        <w:t xml:space="preserve">- </w:t>
      </w:r>
      <w:hyperlink r:id="rId6" w:history="1">
        <w:r w:rsidRPr="00AC1355">
          <w:rPr>
            <w:rStyle w:val="Hyperlink"/>
          </w:rPr>
          <w:t>https://gitlab.com/srijudas242-group/g</w:t>
        </w:r>
        <w:r w:rsidRPr="00AC1355">
          <w:rPr>
            <w:rStyle w:val="Hyperlink"/>
          </w:rPr>
          <w:t>i</w:t>
        </w:r>
        <w:r w:rsidRPr="00AC1355">
          <w:rPr>
            <w:rStyle w:val="Hyperlink"/>
          </w:rPr>
          <w:t>tdemo#</w:t>
        </w:r>
      </w:hyperlink>
    </w:p>
    <w:p w14:paraId="0B802F2A" w14:textId="776AFC87" w:rsidR="00AC1355" w:rsidRDefault="00AC1355">
      <w:pPr>
        <w:spacing w:after="240"/>
      </w:pPr>
      <w:r>
        <w:rPr>
          <w:noProof/>
        </w:rPr>
        <w:drawing>
          <wp:inline distT="0" distB="0" distL="0" distR="0" wp14:anchorId="110AC583" wp14:editId="54AC5ECF">
            <wp:extent cx="5486400" cy="3836670"/>
            <wp:effectExtent l="0" t="0" r="0" b="0"/>
            <wp:docPr id="155136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836670"/>
                    </a:xfrm>
                    <a:prstGeom prst="rect">
                      <a:avLst/>
                    </a:prstGeom>
                    <a:noFill/>
                    <a:ln>
                      <a:noFill/>
                    </a:ln>
                  </pic:spPr>
                </pic:pic>
              </a:graphicData>
            </a:graphic>
          </wp:inline>
        </w:drawing>
      </w:r>
    </w:p>
    <w:p w14:paraId="3D6AB635" w14:textId="77777777" w:rsidR="00AC1355" w:rsidRDefault="00AC1355">
      <w:pPr>
        <w:spacing w:after="240"/>
      </w:pPr>
    </w:p>
    <w:sectPr w:rsidR="00AC13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8F198F"/>
    <w:multiLevelType w:val="hybridMultilevel"/>
    <w:tmpl w:val="C9A2F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6069345">
    <w:abstractNumId w:val="8"/>
  </w:num>
  <w:num w:numId="2" w16cid:durableId="2023587230">
    <w:abstractNumId w:val="6"/>
  </w:num>
  <w:num w:numId="3" w16cid:durableId="643779893">
    <w:abstractNumId w:val="5"/>
  </w:num>
  <w:num w:numId="4" w16cid:durableId="105269951">
    <w:abstractNumId w:val="4"/>
  </w:num>
  <w:num w:numId="5" w16cid:durableId="2047948864">
    <w:abstractNumId w:val="7"/>
  </w:num>
  <w:num w:numId="6" w16cid:durableId="780496711">
    <w:abstractNumId w:val="3"/>
  </w:num>
  <w:num w:numId="7" w16cid:durableId="782847139">
    <w:abstractNumId w:val="2"/>
  </w:num>
  <w:num w:numId="8" w16cid:durableId="764806333">
    <w:abstractNumId w:val="1"/>
  </w:num>
  <w:num w:numId="9" w16cid:durableId="373694099">
    <w:abstractNumId w:val="0"/>
  </w:num>
  <w:num w:numId="10" w16cid:durableId="397871135">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D5527"/>
    <w:rsid w:val="00326F90"/>
    <w:rsid w:val="005E7EA9"/>
    <w:rsid w:val="00AA1D8D"/>
    <w:rsid w:val="00AC135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AEE57"/>
  <w14:defaultImageDpi w14:val="300"/>
  <w15:docId w15:val="{D4319A3E-7DAC-4743-BBEA-BAD1579A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C1355"/>
    <w:rPr>
      <w:color w:val="0000FF" w:themeColor="hyperlink"/>
      <w:u w:val="single"/>
    </w:rPr>
  </w:style>
  <w:style w:type="character" w:styleId="UnresolvedMention">
    <w:name w:val="Unresolved Mention"/>
    <w:basedOn w:val="DefaultParagraphFont"/>
    <w:uiPriority w:val="99"/>
    <w:semiHidden/>
    <w:unhideWhenUsed/>
    <w:rsid w:val="00AC1355"/>
    <w:rPr>
      <w:color w:val="605E5C"/>
      <w:shd w:val="clear" w:color="auto" w:fill="E1DFDD"/>
    </w:rPr>
  </w:style>
  <w:style w:type="character" w:styleId="FollowedHyperlink">
    <w:name w:val="FollowedHyperlink"/>
    <w:basedOn w:val="DefaultParagraphFont"/>
    <w:uiPriority w:val="99"/>
    <w:semiHidden/>
    <w:unhideWhenUsed/>
    <w:rsid w:val="00AC13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lab.com/srijudas242-group/gitdem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Srijani</dc:creator>
  <cp:keywords/>
  <dc:description>generated by python-docx</dc:description>
  <cp:lastModifiedBy>GAUTAM DAS</cp:lastModifiedBy>
  <cp:revision>2</cp:revision>
  <dcterms:created xsi:type="dcterms:W3CDTF">2025-08-09T12:43:00Z</dcterms:created>
  <dcterms:modified xsi:type="dcterms:W3CDTF">2025-08-09T12:43:00Z</dcterms:modified>
  <cp:category/>
</cp:coreProperties>
</file>